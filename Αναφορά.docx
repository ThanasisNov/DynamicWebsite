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E1911" w14:textId="77777777" w:rsidR="0066436B" w:rsidRPr="00410FB0" w:rsidRDefault="0066436B" w:rsidP="0066436B">
      <w:pPr>
        <w:pStyle w:val="a8"/>
        <w:jc w:val="center"/>
        <w:rPr>
          <w:b/>
          <w:bCs/>
          <w:lang w:val="el-GR"/>
        </w:rPr>
      </w:pPr>
      <w:r w:rsidRPr="00410FB0">
        <w:rPr>
          <w:b/>
          <w:bCs/>
          <w:lang w:val="el-GR"/>
        </w:rPr>
        <w:t xml:space="preserve">Αναφορά </w:t>
      </w:r>
    </w:p>
    <w:p w14:paraId="36349E76" w14:textId="77777777" w:rsidR="0066436B" w:rsidRPr="00410FB0" w:rsidRDefault="0066436B" w:rsidP="0066436B">
      <w:pPr>
        <w:rPr>
          <w:lang w:val="el-GR"/>
        </w:rPr>
      </w:pPr>
      <w:r w:rsidRPr="00410FB0">
        <w:rPr>
          <w:b/>
          <w:bCs/>
          <w:lang w:val="el-GR"/>
        </w:rPr>
        <w:t>Φοιτητής:</w:t>
      </w:r>
      <w:r w:rsidRPr="00410FB0">
        <w:rPr>
          <w:lang w:val="el-GR"/>
        </w:rPr>
        <w:t xml:space="preserve"> Αθανάσιος Νοβατσίδης (ΑΕΜ: 4198)</w:t>
      </w:r>
    </w:p>
    <w:p w14:paraId="1BAFD409" w14:textId="77777777" w:rsidR="0066436B" w:rsidRPr="00410FB0" w:rsidRDefault="0066436B" w:rsidP="0066436B">
      <w:pPr>
        <w:rPr>
          <w:lang w:val="el-GR"/>
        </w:rPr>
      </w:pPr>
      <w:r w:rsidRPr="00410FB0">
        <w:rPr>
          <w:b/>
          <w:bCs/>
          <w:lang w:val="el-GR"/>
        </w:rPr>
        <w:t>Ημερομηνία:</w:t>
      </w:r>
      <w:r w:rsidRPr="00410FB0">
        <w:rPr>
          <w:lang w:val="el-GR"/>
        </w:rPr>
        <w:t xml:space="preserve"> 29 Νοεμβρίου 2024</w:t>
      </w:r>
    </w:p>
    <w:p w14:paraId="17108E4B" w14:textId="77777777" w:rsidR="0066436B" w:rsidRPr="009E135B" w:rsidRDefault="0066436B">
      <w:pPr>
        <w:rPr>
          <w:b/>
          <w:bCs/>
          <w:lang w:val="el-GR"/>
        </w:rPr>
      </w:pPr>
      <w:r w:rsidRPr="00410FB0">
        <w:rPr>
          <w:b/>
          <w:bCs/>
          <w:lang w:val="el-GR"/>
        </w:rPr>
        <w:t>Περιγραφή Υλοποίησης</w:t>
      </w:r>
    </w:p>
    <w:p w14:paraId="264CC050" w14:textId="29A416EF" w:rsidR="00BA3F7A" w:rsidRPr="0066436B" w:rsidRDefault="00000000">
      <w:pPr>
        <w:rPr>
          <w:b/>
          <w:bCs/>
          <w:lang w:val="el-GR"/>
        </w:rPr>
      </w:pPr>
      <w:r w:rsidRPr="0066436B">
        <w:rPr>
          <w:lang w:val="el-GR"/>
        </w:rPr>
        <w:t>Η εργασία αφορά τη δημιουργία ενός δυναμικού ιστοχώρου για την υποστήριξη ενός προπτυχιακού μαθήματος. Ο ιστοχώρος περιλαμβάνει λειτουργίες διαχείρισης ανακοινώσεων, εργασιών, εγγράφων και χρηστών, καθώς και σύστημα επικοινωνίας μεταξύ φοιτητών και καθηγητών.</w:t>
      </w:r>
    </w:p>
    <w:p w14:paraId="697A7D93" w14:textId="77777777" w:rsidR="00BA3F7A" w:rsidRPr="0066436B" w:rsidRDefault="00000000">
      <w:pPr>
        <w:pStyle w:val="21"/>
        <w:rPr>
          <w:lang w:val="el-GR"/>
        </w:rPr>
      </w:pPr>
      <w:r w:rsidRPr="0066436B">
        <w:rPr>
          <w:lang w:val="el-GR"/>
        </w:rPr>
        <w:t xml:space="preserve">Επεξήγηση Αρχείων </w:t>
      </w:r>
      <w:r>
        <w:t>PHP</w:t>
      </w:r>
      <w:r w:rsidRPr="0066436B">
        <w:rPr>
          <w:lang w:val="el-GR"/>
        </w:rPr>
        <w:t xml:space="preserve"> και </w:t>
      </w:r>
      <w:r>
        <w:t>HTML</w:t>
      </w:r>
    </w:p>
    <w:p w14:paraId="0A20C5FD" w14:textId="77777777" w:rsidR="009E135B" w:rsidRPr="009E135B" w:rsidRDefault="00000000" w:rsidP="009E135B">
      <w:pPr>
        <w:pStyle w:val="aa"/>
        <w:numPr>
          <w:ilvl w:val="0"/>
          <w:numId w:val="10"/>
        </w:numPr>
      </w:pPr>
      <w:r w:rsidRPr="009E135B">
        <w:rPr>
          <w:b/>
          <w:bCs/>
        </w:rPr>
        <w:t>add</w:t>
      </w:r>
      <w:r w:rsidRPr="009E135B">
        <w:rPr>
          <w:b/>
          <w:bCs/>
          <w:lang w:val="el-GR"/>
        </w:rPr>
        <w:t>_</w:t>
      </w:r>
      <w:r w:rsidRPr="009E135B">
        <w:rPr>
          <w:b/>
          <w:bCs/>
        </w:rPr>
        <w:t>announcement</w:t>
      </w:r>
      <w:r w:rsidRPr="009E135B">
        <w:rPr>
          <w:b/>
          <w:bCs/>
          <w:lang w:val="el-GR"/>
        </w:rPr>
        <w:t>.</w:t>
      </w:r>
      <w:r w:rsidRPr="009E135B">
        <w:rPr>
          <w:b/>
          <w:bCs/>
        </w:rPr>
        <w:t>php</w:t>
      </w:r>
      <w:r w:rsidRPr="009E135B">
        <w:rPr>
          <w:lang w:val="el-GR"/>
        </w:rPr>
        <w:t xml:space="preserve">: </w:t>
      </w:r>
      <w:r w:rsidR="009E135B" w:rsidRPr="009E135B">
        <w:rPr>
          <w:lang w:val="el-GR"/>
        </w:rPr>
        <w:t xml:space="preserve">Παρέχει τη δυνατότητα στους καθηγητές να προσθέσουν νέες ανακοινώσεις μέσω φόρμας. </w:t>
      </w:r>
      <w:r w:rsidR="009E135B" w:rsidRPr="009E135B">
        <w:t>Τα δεδομένα αποθηκεύονται στον πίνακα Anakainoseis.</w:t>
      </w:r>
    </w:p>
    <w:p w14:paraId="6EC0E900" w14:textId="77777777" w:rsidR="009E135B" w:rsidRPr="009E135B" w:rsidRDefault="00000000" w:rsidP="009E135B">
      <w:pPr>
        <w:pStyle w:val="aa"/>
        <w:numPr>
          <w:ilvl w:val="0"/>
          <w:numId w:val="10"/>
        </w:numPr>
        <w:rPr>
          <w:lang w:val="el-GR"/>
        </w:rPr>
      </w:pPr>
      <w:r w:rsidRPr="009E135B">
        <w:rPr>
          <w:b/>
          <w:bCs/>
        </w:rPr>
        <w:t>add</w:t>
      </w:r>
      <w:r w:rsidRPr="009E135B">
        <w:rPr>
          <w:b/>
          <w:bCs/>
          <w:lang w:val="el-GR"/>
        </w:rPr>
        <w:t>_</w:t>
      </w:r>
      <w:r w:rsidRPr="009E135B">
        <w:rPr>
          <w:b/>
          <w:bCs/>
        </w:rPr>
        <w:t>document</w:t>
      </w:r>
      <w:r w:rsidRPr="009E135B">
        <w:rPr>
          <w:b/>
          <w:bCs/>
          <w:lang w:val="el-GR"/>
        </w:rPr>
        <w:t>.</w:t>
      </w:r>
      <w:r w:rsidRPr="009E135B">
        <w:rPr>
          <w:b/>
          <w:bCs/>
        </w:rPr>
        <w:t>php</w:t>
      </w:r>
      <w:r w:rsidRPr="009E135B">
        <w:rPr>
          <w:b/>
          <w:bCs/>
          <w:lang w:val="el-GR"/>
        </w:rPr>
        <w:t>:</w:t>
      </w:r>
      <w:r w:rsidRPr="009E135B">
        <w:rPr>
          <w:lang w:val="el-GR"/>
        </w:rPr>
        <w:t xml:space="preserve"> </w:t>
      </w:r>
      <w:r w:rsidR="009E135B" w:rsidRPr="009E135B">
        <w:rPr>
          <w:lang w:val="el-GR"/>
        </w:rPr>
        <w:t>Δίνει τη δυνατότητα στους καθηγητές να ανεβάσουν αρχεία (</w:t>
      </w:r>
      <w:r w:rsidR="009E135B" w:rsidRPr="009E135B">
        <w:t>PDF</w:t>
      </w:r>
      <w:r w:rsidR="009E135B" w:rsidRPr="009E135B">
        <w:rPr>
          <w:lang w:val="el-GR"/>
        </w:rPr>
        <w:t xml:space="preserve">, σημειώσεις κλπ.) που αποθηκεύονται στον πίνακα </w:t>
      </w:r>
      <w:r w:rsidR="009E135B" w:rsidRPr="009E135B">
        <w:t>Eggrafa</w:t>
      </w:r>
      <w:r w:rsidR="009E135B" w:rsidRPr="009E135B">
        <w:rPr>
          <w:lang w:val="el-GR"/>
        </w:rPr>
        <w:t>.</w:t>
      </w:r>
    </w:p>
    <w:p w14:paraId="0D4EB870" w14:textId="77777777" w:rsidR="009E135B" w:rsidRPr="009E135B" w:rsidRDefault="00000000" w:rsidP="009E135B">
      <w:pPr>
        <w:pStyle w:val="aa"/>
        <w:numPr>
          <w:ilvl w:val="0"/>
          <w:numId w:val="10"/>
        </w:numPr>
      </w:pPr>
      <w:r w:rsidRPr="009E135B">
        <w:rPr>
          <w:b/>
          <w:bCs/>
        </w:rPr>
        <w:t>add</w:t>
      </w:r>
      <w:r w:rsidRPr="009E135B">
        <w:rPr>
          <w:b/>
          <w:bCs/>
          <w:lang w:val="el-GR"/>
        </w:rPr>
        <w:t>_</w:t>
      </w:r>
      <w:r w:rsidRPr="009E135B">
        <w:rPr>
          <w:b/>
          <w:bCs/>
        </w:rPr>
        <w:t>homework</w:t>
      </w:r>
      <w:r w:rsidRPr="009E135B">
        <w:rPr>
          <w:b/>
          <w:bCs/>
          <w:lang w:val="el-GR"/>
        </w:rPr>
        <w:t>.</w:t>
      </w:r>
      <w:r w:rsidRPr="009E135B">
        <w:rPr>
          <w:b/>
          <w:bCs/>
        </w:rPr>
        <w:t>php</w:t>
      </w:r>
      <w:r w:rsidRPr="009E135B">
        <w:rPr>
          <w:b/>
          <w:bCs/>
          <w:lang w:val="el-GR"/>
        </w:rPr>
        <w:t>:</w:t>
      </w:r>
      <w:r w:rsidRPr="009E135B">
        <w:rPr>
          <w:lang w:val="el-GR"/>
        </w:rPr>
        <w:t xml:space="preserve"> </w:t>
      </w:r>
      <w:r w:rsidR="009E135B" w:rsidRPr="009E135B">
        <w:rPr>
          <w:lang w:val="el-GR"/>
        </w:rPr>
        <w:t xml:space="preserve">Αρχείο που επιτρέπει την καταχώρηση νέων εργασιών στο σύστημα. </w:t>
      </w:r>
      <w:r w:rsidR="009E135B" w:rsidRPr="009E135B">
        <w:t>Τα δεδομένα προστίθενται στον πίνακα Ergasies.</w:t>
      </w:r>
    </w:p>
    <w:p w14:paraId="4113B760" w14:textId="77777777" w:rsidR="009E135B" w:rsidRPr="009E135B" w:rsidRDefault="00000000" w:rsidP="009E135B">
      <w:pPr>
        <w:pStyle w:val="aa"/>
        <w:numPr>
          <w:ilvl w:val="0"/>
          <w:numId w:val="10"/>
        </w:numPr>
        <w:rPr>
          <w:lang w:val="el-GR"/>
        </w:rPr>
      </w:pPr>
      <w:r w:rsidRPr="009E135B">
        <w:rPr>
          <w:b/>
          <w:bCs/>
        </w:rPr>
        <w:t>add</w:t>
      </w:r>
      <w:r w:rsidRPr="009E135B">
        <w:rPr>
          <w:b/>
          <w:bCs/>
          <w:lang w:val="el-GR"/>
        </w:rPr>
        <w:t>_</w:t>
      </w:r>
      <w:r w:rsidRPr="009E135B">
        <w:rPr>
          <w:b/>
          <w:bCs/>
        </w:rPr>
        <w:t>user</w:t>
      </w:r>
      <w:r w:rsidRPr="009E135B">
        <w:rPr>
          <w:b/>
          <w:bCs/>
          <w:lang w:val="el-GR"/>
        </w:rPr>
        <w:t>.</w:t>
      </w:r>
      <w:r w:rsidRPr="009E135B">
        <w:rPr>
          <w:b/>
          <w:bCs/>
        </w:rPr>
        <w:t>php</w:t>
      </w:r>
      <w:r w:rsidRPr="009E135B">
        <w:rPr>
          <w:b/>
          <w:bCs/>
          <w:lang w:val="el-GR"/>
        </w:rPr>
        <w:t>:</w:t>
      </w:r>
      <w:r w:rsidRPr="009E135B">
        <w:rPr>
          <w:lang w:val="el-GR"/>
        </w:rPr>
        <w:t xml:space="preserve"> </w:t>
      </w:r>
      <w:r w:rsidR="009E135B" w:rsidRPr="009E135B">
        <w:rPr>
          <w:lang w:val="el-GR"/>
        </w:rPr>
        <w:t xml:space="preserve">Επιτρέπει τη δημιουργία νέων χρηστών (καθηγητές/φοιτητές) και την αποθήκευσή τους στον πίνακα </w:t>
      </w:r>
      <w:r w:rsidR="009E135B" w:rsidRPr="009E135B">
        <w:t>Xristes</w:t>
      </w:r>
      <w:r w:rsidR="009E135B" w:rsidRPr="009E135B">
        <w:rPr>
          <w:lang w:val="el-GR"/>
        </w:rPr>
        <w:t>.</w:t>
      </w:r>
    </w:p>
    <w:p w14:paraId="6CEBB5C6" w14:textId="77777777" w:rsidR="009E135B" w:rsidRPr="009E135B" w:rsidRDefault="00000000" w:rsidP="009E135B">
      <w:pPr>
        <w:pStyle w:val="aa"/>
        <w:numPr>
          <w:ilvl w:val="0"/>
          <w:numId w:val="10"/>
        </w:numPr>
        <w:rPr>
          <w:lang w:val="el-GR"/>
        </w:rPr>
      </w:pPr>
      <w:r w:rsidRPr="009E135B">
        <w:rPr>
          <w:b/>
          <w:bCs/>
        </w:rPr>
        <w:t>announcement</w:t>
      </w:r>
      <w:r w:rsidRPr="009E135B">
        <w:rPr>
          <w:b/>
          <w:bCs/>
          <w:lang w:val="el-GR"/>
        </w:rPr>
        <w:t>.</w:t>
      </w:r>
      <w:r w:rsidRPr="009E135B">
        <w:rPr>
          <w:b/>
          <w:bCs/>
        </w:rPr>
        <w:t>php</w:t>
      </w:r>
      <w:r w:rsidRPr="009E135B">
        <w:rPr>
          <w:b/>
          <w:bCs/>
          <w:lang w:val="el-GR"/>
        </w:rPr>
        <w:t>:</w:t>
      </w:r>
      <w:r w:rsidRPr="009E135B">
        <w:rPr>
          <w:lang w:val="el-GR"/>
        </w:rPr>
        <w:t xml:space="preserve"> </w:t>
      </w:r>
      <w:r w:rsidR="009E135B" w:rsidRPr="009E135B">
        <w:rPr>
          <w:lang w:val="el-GR"/>
        </w:rPr>
        <w:t xml:space="preserve">Σελίδα που προβάλλει όλες τις ανακοινώσεις από τον πίνακα </w:t>
      </w:r>
      <w:r w:rsidR="009E135B" w:rsidRPr="009E135B">
        <w:t>Anakainoseis</w:t>
      </w:r>
      <w:r w:rsidR="009E135B" w:rsidRPr="009E135B">
        <w:rPr>
          <w:lang w:val="el-GR"/>
        </w:rPr>
        <w:t>.</w:t>
      </w:r>
    </w:p>
    <w:p w14:paraId="30C5CBC8" w14:textId="16BDBDA1" w:rsidR="009E135B" w:rsidRPr="009E135B" w:rsidRDefault="00000000" w:rsidP="009E135B">
      <w:pPr>
        <w:pStyle w:val="aa"/>
        <w:numPr>
          <w:ilvl w:val="0"/>
          <w:numId w:val="10"/>
        </w:numPr>
        <w:rPr>
          <w:lang w:val="el-GR"/>
        </w:rPr>
      </w:pPr>
      <w:r w:rsidRPr="009E135B">
        <w:rPr>
          <w:b/>
          <w:bCs/>
        </w:rPr>
        <w:t>communication</w:t>
      </w:r>
      <w:r w:rsidRPr="009E135B">
        <w:rPr>
          <w:b/>
          <w:bCs/>
          <w:lang w:val="el-GR"/>
        </w:rPr>
        <w:t>.</w:t>
      </w:r>
      <w:r w:rsidR="009E135B">
        <w:rPr>
          <w:b/>
          <w:bCs/>
        </w:rPr>
        <w:t>php</w:t>
      </w:r>
      <w:r w:rsidRPr="009E135B">
        <w:rPr>
          <w:b/>
          <w:bCs/>
          <w:lang w:val="el-GR"/>
        </w:rPr>
        <w:t>:</w:t>
      </w:r>
      <w:r w:rsidRPr="009E135B">
        <w:rPr>
          <w:lang w:val="el-GR"/>
        </w:rPr>
        <w:t xml:space="preserve"> </w:t>
      </w:r>
      <w:r w:rsidR="009E135B" w:rsidRPr="009E135B">
        <w:rPr>
          <w:lang w:val="el-GR"/>
        </w:rPr>
        <w:t xml:space="preserve">Περιλαμβάνει φόρμα επικοινωνίας για αποστολή </w:t>
      </w:r>
      <w:r w:rsidR="009E135B" w:rsidRPr="009E135B">
        <w:t>email</w:t>
      </w:r>
      <w:r w:rsidR="009E135B" w:rsidRPr="009E135B">
        <w:rPr>
          <w:lang w:val="el-GR"/>
        </w:rPr>
        <w:t xml:space="preserve"> μέσω του αρχείου </w:t>
      </w:r>
      <w:r w:rsidR="009E135B" w:rsidRPr="009E135B">
        <w:t>send</w:t>
      </w:r>
      <w:r w:rsidR="009E135B" w:rsidRPr="009E135B">
        <w:rPr>
          <w:lang w:val="el-GR"/>
        </w:rPr>
        <w:t>_</w:t>
      </w:r>
      <w:r w:rsidR="009E135B" w:rsidRPr="009E135B">
        <w:t>email</w:t>
      </w:r>
      <w:r w:rsidR="009E135B" w:rsidRPr="009E135B">
        <w:rPr>
          <w:lang w:val="el-GR"/>
        </w:rPr>
        <w:t>.</w:t>
      </w:r>
      <w:r w:rsidR="009E135B" w:rsidRPr="009E135B">
        <w:t>php</w:t>
      </w:r>
      <w:r w:rsidR="009E135B" w:rsidRPr="009E135B">
        <w:rPr>
          <w:lang w:val="el-GR"/>
        </w:rPr>
        <w:t>.</w:t>
      </w:r>
    </w:p>
    <w:p w14:paraId="4A6D9586" w14:textId="77777777" w:rsidR="009E135B" w:rsidRPr="009E135B" w:rsidRDefault="00000000" w:rsidP="009E135B">
      <w:pPr>
        <w:pStyle w:val="aa"/>
        <w:numPr>
          <w:ilvl w:val="0"/>
          <w:numId w:val="10"/>
        </w:numPr>
        <w:rPr>
          <w:lang w:val="el-GR"/>
        </w:rPr>
      </w:pPr>
      <w:r w:rsidRPr="009E135B">
        <w:rPr>
          <w:b/>
          <w:bCs/>
        </w:rPr>
        <w:t>delete</w:t>
      </w:r>
      <w:r w:rsidRPr="009E135B">
        <w:rPr>
          <w:b/>
          <w:bCs/>
          <w:lang w:val="el-GR"/>
        </w:rPr>
        <w:t>_</w:t>
      </w:r>
      <w:r w:rsidRPr="009E135B">
        <w:rPr>
          <w:b/>
          <w:bCs/>
        </w:rPr>
        <w:t>announcement</w:t>
      </w:r>
      <w:r w:rsidRPr="009E135B">
        <w:rPr>
          <w:b/>
          <w:bCs/>
          <w:lang w:val="el-GR"/>
        </w:rPr>
        <w:t>.</w:t>
      </w:r>
      <w:r w:rsidRPr="009E135B">
        <w:rPr>
          <w:b/>
          <w:bCs/>
        </w:rPr>
        <w:t>php</w:t>
      </w:r>
      <w:r w:rsidRPr="009E135B">
        <w:rPr>
          <w:lang w:val="el-GR"/>
        </w:rPr>
        <w:t xml:space="preserve">: </w:t>
      </w:r>
      <w:r w:rsidR="009E135B" w:rsidRPr="009E135B">
        <w:rPr>
          <w:lang w:val="el-GR"/>
        </w:rPr>
        <w:t xml:space="preserve">Επιτρέπει τη διαγραφή ανακοινώσεων με αναφορά στο </w:t>
      </w:r>
      <w:r w:rsidR="009E135B" w:rsidRPr="009E135B">
        <w:t>ID</w:t>
      </w:r>
      <w:r w:rsidR="009E135B" w:rsidRPr="009E135B">
        <w:rPr>
          <w:lang w:val="el-GR"/>
        </w:rPr>
        <w:t xml:space="preserve"> της εγγραφής από τον πίνακα </w:t>
      </w:r>
      <w:r w:rsidR="009E135B" w:rsidRPr="009E135B">
        <w:t>Anakainoseis</w:t>
      </w:r>
      <w:r w:rsidR="009E135B" w:rsidRPr="009E135B">
        <w:rPr>
          <w:lang w:val="el-GR"/>
        </w:rPr>
        <w:t>.</w:t>
      </w:r>
    </w:p>
    <w:p w14:paraId="5269AED9" w14:textId="77777777" w:rsidR="009E135B" w:rsidRPr="009E135B" w:rsidRDefault="00000000" w:rsidP="009E135B">
      <w:pPr>
        <w:pStyle w:val="aa"/>
        <w:numPr>
          <w:ilvl w:val="0"/>
          <w:numId w:val="10"/>
        </w:numPr>
        <w:rPr>
          <w:lang w:val="el-GR"/>
        </w:rPr>
      </w:pPr>
      <w:r w:rsidRPr="009E135B">
        <w:rPr>
          <w:b/>
          <w:bCs/>
        </w:rPr>
        <w:t>delete</w:t>
      </w:r>
      <w:r w:rsidRPr="009E135B">
        <w:rPr>
          <w:b/>
          <w:bCs/>
          <w:lang w:val="el-GR"/>
        </w:rPr>
        <w:t>_</w:t>
      </w:r>
      <w:r w:rsidRPr="009E135B">
        <w:rPr>
          <w:b/>
          <w:bCs/>
        </w:rPr>
        <w:t>document</w:t>
      </w:r>
      <w:r w:rsidRPr="009E135B">
        <w:rPr>
          <w:b/>
          <w:bCs/>
          <w:lang w:val="el-GR"/>
        </w:rPr>
        <w:t>.</w:t>
      </w:r>
      <w:r w:rsidRPr="009E135B">
        <w:rPr>
          <w:b/>
          <w:bCs/>
        </w:rPr>
        <w:t>php</w:t>
      </w:r>
      <w:r w:rsidRPr="009E135B">
        <w:rPr>
          <w:b/>
          <w:bCs/>
          <w:lang w:val="el-GR"/>
        </w:rPr>
        <w:t>:</w:t>
      </w:r>
      <w:r w:rsidRPr="009E135B">
        <w:rPr>
          <w:lang w:val="el-GR"/>
        </w:rPr>
        <w:t xml:space="preserve"> </w:t>
      </w:r>
      <w:r w:rsidR="009E135B" w:rsidRPr="009E135B">
        <w:rPr>
          <w:lang w:val="el-GR"/>
        </w:rPr>
        <w:t xml:space="preserve">Χρησιμοποιείται για τη διαγραφή εγγράφων από τον πίνακα </w:t>
      </w:r>
      <w:r w:rsidR="009E135B" w:rsidRPr="009E135B">
        <w:t>Eggrafa</w:t>
      </w:r>
      <w:r w:rsidR="009E135B" w:rsidRPr="009E135B">
        <w:rPr>
          <w:lang w:val="el-GR"/>
        </w:rPr>
        <w:t>.</w:t>
      </w:r>
    </w:p>
    <w:p w14:paraId="388C32C8" w14:textId="66C0C5BC" w:rsidR="00BA3F7A" w:rsidRPr="009E135B" w:rsidRDefault="00000000" w:rsidP="009E135B">
      <w:pPr>
        <w:pStyle w:val="aa"/>
        <w:numPr>
          <w:ilvl w:val="0"/>
          <w:numId w:val="10"/>
        </w:numPr>
        <w:rPr>
          <w:lang w:val="el-GR"/>
        </w:rPr>
      </w:pPr>
      <w:r w:rsidRPr="009E135B">
        <w:rPr>
          <w:b/>
          <w:bCs/>
        </w:rPr>
        <w:t>delete</w:t>
      </w:r>
      <w:r w:rsidRPr="009E135B">
        <w:rPr>
          <w:b/>
          <w:bCs/>
          <w:lang w:val="el-GR"/>
        </w:rPr>
        <w:t>_</w:t>
      </w:r>
      <w:r w:rsidRPr="009E135B">
        <w:rPr>
          <w:b/>
          <w:bCs/>
        </w:rPr>
        <w:t>homework</w:t>
      </w:r>
      <w:r w:rsidRPr="009E135B">
        <w:rPr>
          <w:b/>
          <w:bCs/>
          <w:lang w:val="el-GR"/>
        </w:rPr>
        <w:t>.</w:t>
      </w:r>
      <w:r w:rsidRPr="009E135B">
        <w:rPr>
          <w:b/>
          <w:bCs/>
        </w:rPr>
        <w:t>php</w:t>
      </w:r>
      <w:r w:rsidRPr="009E135B">
        <w:rPr>
          <w:b/>
          <w:bCs/>
          <w:lang w:val="el-GR"/>
        </w:rPr>
        <w:t>:</w:t>
      </w:r>
      <w:r w:rsidRPr="009E135B">
        <w:rPr>
          <w:lang w:val="el-GR"/>
        </w:rPr>
        <w:t xml:space="preserve"> </w:t>
      </w:r>
      <w:r w:rsidR="009E135B" w:rsidRPr="009E135B">
        <w:rPr>
          <w:lang w:val="el-GR"/>
        </w:rPr>
        <w:t xml:space="preserve">Αρχείο για τη διαγραφή εργασιών από τον πίνακα </w:t>
      </w:r>
      <w:r w:rsidR="009E135B" w:rsidRPr="009E135B">
        <w:t>Ergasies</w:t>
      </w:r>
      <w:r w:rsidR="009E135B" w:rsidRPr="009E135B">
        <w:rPr>
          <w:lang w:val="el-GR"/>
        </w:rPr>
        <w:t>.</w:t>
      </w:r>
    </w:p>
    <w:p w14:paraId="14808A24" w14:textId="77777777" w:rsidR="009E135B" w:rsidRPr="009E135B" w:rsidRDefault="00000000" w:rsidP="009E135B">
      <w:pPr>
        <w:pStyle w:val="aa"/>
        <w:numPr>
          <w:ilvl w:val="0"/>
          <w:numId w:val="10"/>
        </w:numPr>
        <w:rPr>
          <w:lang w:val="el-GR"/>
        </w:rPr>
      </w:pPr>
      <w:r w:rsidRPr="009E135B">
        <w:rPr>
          <w:b/>
          <w:bCs/>
        </w:rPr>
        <w:t>delete</w:t>
      </w:r>
      <w:r w:rsidRPr="009E135B">
        <w:rPr>
          <w:b/>
          <w:bCs/>
          <w:lang w:val="el-GR"/>
        </w:rPr>
        <w:t>_</w:t>
      </w:r>
      <w:r w:rsidRPr="009E135B">
        <w:rPr>
          <w:b/>
          <w:bCs/>
        </w:rPr>
        <w:t>user</w:t>
      </w:r>
      <w:r w:rsidRPr="009E135B">
        <w:rPr>
          <w:b/>
          <w:bCs/>
          <w:lang w:val="el-GR"/>
        </w:rPr>
        <w:t>.</w:t>
      </w:r>
      <w:r w:rsidRPr="009E135B">
        <w:rPr>
          <w:b/>
          <w:bCs/>
        </w:rPr>
        <w:t>php</w:t>
      </w:r>
      <w:r w:rsidRPr="009E135B">
        <w:rPr>
          <w:lang w:val="el-GR"/>
        </w:rPr>
        <w:t xml:space="preserve">: </w:t>
      </w:r>
      <w:r w:rsidR="009E135B" w:rsidRPr="009E135B">
        <w:rPr>
          <w:lang w:val="el-GR"/>
        </w:rPr>
        <w:t xml:space="preserve">Διαγραφή χρηστών από τον πίνακα </w:t>
      </w:r>
      <w:r w:rsidR="009E135B" w:rsidRPr="009E135B">
        <w:t>Xristes</w:t>
      </w:r>
      <w:r w:rsidR="009E135B" w:rsidRPr="009E135B">
        <w:rPr>
          <w:lang w:val="el-GR"/>
        </w:rPr>
        <w:t xml:space="preserve"> μέσω του </w:t>
      </w:r>
      <w:r w:rsidR="009E135B" w:rsidRPr="009E135B">
        <w:t>ID</w:t>
      </w:r>
      <w:r w:rsidR="009E135B" w:rsidRPr="009E135B">
        <w:rPr>
          <w:lang w:val="el-GR"/>
        </w:rPr>
        <w:t xml:space="preserve"> τους.</w:t>
      </w:r>
    </w:p>
    <w:p w14:paraId="103E3115" w14:textId="5BE922B4" w:rsidR="009E135B" w:rsidRPr="009E135B" w:rsidRDefault="00000000" w:rsidP="009E135B">
      <w:pPr>
        <w:pStyle w:val="aa"/>
        <w:numPr>
          <w:ilvl w:val="0"/>
          <w:numId w:val="10"/>
        </w:numPr>
        <w:rPr>
          <w:lang w:val="el-GR"/>
        </w:rPr>
      </w:pPr>
      <w:r w:rsidRPr="009E135B">
        <w:rPr>
          <w:b/>
          <w:bCs/>
        </w:rPr>
        <w:t>documents</w:t>
      </w:r>
      <w:r w:rsidRPr="009E135B">
        <w:rPr>
          <w:b/>
          <w:bCs/>
          <w:lang w:val="el-GR"/>
        </w:rPr>
        <w:t>.</w:t>
      </w:r>
      <w:r w:rsidRPr="009E135B">
        <w:rPr>
          <w:b/>
          <w:bCs/>
        </w:rPr>
        <w:t>php</w:t>
      </w:r>
      <w:r w:rsidR="0066436B" w:rsidRPr="009E135B">
        <w:rPr>
          <w:b/>
          <w:bCs/>
          <w:lang w:val="el-GR"/>
        </w:rPr>
        <w:t>:</w:t>
      </w:r>
      <w:r w:rsidRPr="009E135B">
        <w:rPr>
          <w:lang w:val="el-GR"/>
        </w:rPr>
        <w:t xml:space="preserve"> </w:t>
      </w:r>
      <w:r w:rsidR="009E135B" w:rsidRPr="009E135B">
        <w:rPr>
          <w:lang w:val="el-GR"/>
        </w:rPr>
        <w:t xml:space="preserve">Σελίδα που εμφανίζει τα διαθέσιμα έγγραφα που είναι αποθηκευμένα στον πίνακα </w:t>
      </w:r>
      <w:r w:rsidR="009E135B" w:rsidRPr="009E135B">
        <w:t>Eggrafa</w:t>
      </w:r>
      <w:r w:rsidR="009E135B" w:rsidRPr="009E135B">
        <w:rPr>
          <w:lang w:val="el-GR"/>
        </w:rPr>
        <w:t>.</w:t>
      </w:r>
    </w:p>
    <w:p w14:paraId="2E14491B" w14:textId="77777777" w:rsidR="009E135B" w:rsidRPr="009E135B" w:rsidRDefault="00000000" w:rsidP="009E135B">
      <w:pPr>
        <w:pStyle w:val="aa"/>
        <w:numPr>
          <w:ilvl w:val="0"/>
          <w:numId w:val="10"/>
        </w:numPr>
        <w:rPr>
          <w:lang w:val="el-GR"/>
        </w:rPr>
      </w:pPr>
      <w:r w:rsidRPr="009E135B">
        <w:rPr>
          <w:b/>
          <w:bCs/>
        </w:rPr>
        <w:t>edit</w:t>
      </w:r>
      <w:r w:rsidRPr="009E135B">
        <w:rPr>
          <w:b/>
          <w:bCs/>
          <w:lang w:val="el-GR"/>
        </w:rPr>
        <w:t>_</w:t>
      </w:r>
      <w:r w:rsidRPr="009E135B">
        <w:rPr>
          <w:b/>
          <w:bCs/>
        </w:rPr>
        <w:t>announcement</w:t>
      </w:r>
      <w:r w:rsidRPr="009E135B">
        <w:rPr>
          <w:b/>
          <w:bCs/>
          <w:lang w:val="el-GR"/>
        </w:rPr>
        <w:t>.</w:t>
      </w:r>
      <w:r w:rsidRPr="009E135B">
        <w:rPr>
          <w:b/>
          <w:bCs/>
        </w:rPr>
        <w:t>php</w:t>
      </w:r>
      <w:r w:rsidRPr="009E135B">
        <w:rPr>
          <w:b/>
          <w:bCs/>
          <w:lang w:val="el-GR"/>
        </w:rPr>
        <w:t>:</w:t>
      </w:r>
      <w:r w:rsidRPr="009E135B">
        <w:rPr>
          <w:lang w:val="el-GR"/>
        </w:rPr>
        <w:t xml:space="preserve"> </w:t>
      </w:r>
      <w:r w:rsidR="009E135B" w:rsidRPr="009E135B">
        <w:rPr>
          <w:lang w:val="el-GR"/>
        </w:rPr>
        <w:t xml:space="preserve">Επιτρέπει την επεξεργασία ανακοινώσεων με βάση το </w:t>
      </w:r>
      <w:r w:rsidR="009E135B" w:rsidRPr="009E135B">
        <w:t>ID</w:t>
      </w:r>
      <w:r w:rsidR="009E135B" w:rsidRPr="009E135B">
        <w:rPr>
          <w:lang w:val="el-GR"/>
        </w:rPr>
        <w:t xml:space="preserve"> από τον πίνακα </w:t>
      </w:r>
      <w:r w:rsidR="009E135B" w:rsidRPr="009E135B">
        <w:t>Anakainoseis</w:t>
      </w:r>
      <w:r w:rsidR="009E135B" w:rsidRPr="009E135B">
        <w:rPr>
          <w:lang w:val="el-GR"/>
        </w:rPr>
        <w:t>.</w:t>
      </w:r>
    </w:p>
    <w:p w14:paraId="080A0162" w14:textId="3689D3E8" w:rsidR="00BA3F7A" w:rsidRPr="009E135B" w:rsidRDefault="00000000" w:rsidP="009E135B">
      <w:pPr>
        <w:pStyle w:val="aa"/>
        <w:numPr>
          <w:ilvl w:val="0"/>
          <w:numId w:val="10"/>
        </w:numPr>
        <w:rPr>
          <w:lang w:val="el-GR"/>
        </w:rPr>
      </w:pPr>
      <w:r w:rsidRPr="009E135B">
        <w:rPr>
          <w:b/>
          <w:bCs/>
        </w:rPr>
        <w:t>edit</w:t>
      </w:r>
      <w:r w:rsidRPr="009E135B">
        <w:rPr>
          <w:b/>
          <w:bCs/>
          <w:lang w:val="el-GR"/>
        </w:rPr>
        <w:t>_</w:t>
      </w:r>
      <w:r w:rsidRPr="009E135B">
        <w:rPr>
          <w:b/>
          <w:bCs/>
        </w:rPr>
        <w:t>document</w:t>
      </w:r>
      <w:r w:rsidRPr="009E135B">
        <w:rPr>
          <w:b/>
          <w:bCs/>
          <w:lang w:val="el-GR"/>
        </w:rPr>
        <w:t>.</w:t>
      </w:r>
      <w:r w:rsidRPr="009E135B">
        <w:rPr>
          <w:b/>
          <w:bCs/>
        </w:rPr>
        <w:t>php</w:t>
      </w:r>
      <w:r w:rsidRPr="009E135B">
        <w:rPr>
          <w:b/>
          <w:bCs/>
          <w:lang w:val="el-GR"/>
        </w:rPr>
        <w:t>:</w:t>
      </w:r>
      <w:r w:rsidRPr="009E135B">
        <w:rPr>
          <w:lang w:val="el-GR"/>
        </w:rPr>
        <w:t xml:space="preserve"> </w:t>
      </w:r>
      <w:r w:rsidR="009E135B" w:rsidRPr="009E135B">
        <w:rPr>
          <w:lang w:val="el-GR"/>
        </w:rPr>
        <w:t xml:space="preserve">Δυνατότητα επεξεργασίας πληροφοριών για έγγραφα του πίνακα </w:t>
      </w:r>
      <w:r w:rsidR="009E135B" w:rsidRPr="009E135B">
        <w:t>Eggrafa</w:t>
      </w:r>
      <w:r w:rsidR="009E135B" w:rsidRPr="009E135B">
        <w:rPr>
          <w:lang w:val="el-GR"/>
        </w:rPr>
        <w:t>.</w:t>
      </w:r>
    </w:p>
    <w:p w14:paraId="49F101E7" w14:textId="77777777" w:rsidR="009E135B" w:rsidRPr="009E135B" w:rsidRDefault="00000000" w:rsidP="009E135B">
      <w:pPr>
        <w:pStyle w:val="aa"/>
        <w:numPr>
          <w:ilvl w:val="0"/>
          <w:numId w:val="10"/>
        </w:numPr>
        <w:rPr>
          <w:lang w:val="el-GR"/>
        </w:rPr>
      </w:pPr>
      <w:r w:rsidRPr="009E135B">
        <w:rPr>
          <w:b/>
          <w:bCs/>
        </w:rPr>
        <w:t>edit</w:t>
      </w:r>
      <w:r w:rsidRPr="009E135B">
        <w:rPr>
          <w:b/>
          <w:bCs/>
          <w:lang w:val="el-GR"/>
        </w:rPr>
        <w:t>_</w:t>
      </w:r>
      <w:r w:rsidRPr="009E135B">
        <w:rPr>
          <w:b/>
          <w:bCs/>
        </w:rPr>
        <w:t>homework</w:t>
      </w:r>
      <w:r w:rsidRPr="009E135B">
        <w:rPr>
          <w:b/>
          <w:bCs/>
          <w:lang w:val="el-GR"/>
        </w:rPr>
        <w:t>.</w:t>
      </w:r>
      <w:r w:rsidRPr="009E135B">
        <w:rPr>
          <w:b/>
          <w:bCs/>
        </w:rPr>
        <w:t>php</w:t>
      </w:r>
      <w:r w:rsidRPr="009E135B">
        <w:rPr>
          <w:b/>
          <w:bCs/>
          <w:lang w:val="el-GR"/>
        </w:rPr>
        <w:t>:</w:t>
      </w:r>
      <w:r w:rsidRPr="009E135B">
        <w:rPr>
          <w:lang w:val="el-GR"/>
        </w:rPr>
        <w:t xml:space="preserve"> </w:t>
      </w:r>
      <w:r w:rsidR="009E135B" w:rsidRPr="009E135B">
        <w:rPr>
          <w:lang w:val="el-GR"/>
        </w:rPr>
        <w:t xml:space="preserve">Επεξεργασία εργασιών με αναφορά στο </w:t>
      </w:r>
      <w:r w:rsidR="009E135B" w:rsidRPr="009E135B">
        <w:t>ID</w:t>
      </w:r>
      <w:r w:rsidR="009E135B" w:rsidRPr="009E135B">
        <w:rPr>
          <w:lang w:val="el-GR"/>
        </w:rPr>
        <w:t xml:space="preserve"> από τον πίνακα </w:t>
      </w:r>
      <w:r w:rsidR="009E135B" w:rsidRPr="009E135B">
        <w:t>Ergasies</w:t>
      </w:r>
      <w:r w:rsidR="009E135B" w:rsidRPr="009E135B">
        <w:rPr>
          <w:lang w:val="el-GR"/>
        </w:rPr>
        <w:t>.</w:t>
      </w:r>
    </w:p>
    <w:p w14:paraId="0F041335" w14:textId="77777777" w:rsidR="009E135B" w:rsidRPr="009E135B" w:rsidRDefault="00000000" w:rsidP="009E135B">
      <w:pPr>
        <w:pStyle w:val="aa"/>
        <w:numPr>
          <w:ilvl w:val="0"/>
          <w:numId w:val="10"/>
        </w:numPr>
        <w:rPr>
          <w:lang w:val="el-GR"/>
        </w:rPr>
      </w:pPr>
      <w:r w:rsidRPr="009E135B">
        <w:rPr>
          <w:b/>
          <w:bCs/>
        </w:rPr>
        <w:lastRenderedPageBreak/>
        <w:t>edit</w:t>
      </w:r>
      <w:r w:rsidRPr="009E135B">
        <w:rPr>
          <w:b/>
          <w:bCs/>
          <w:lang w:val="el-GR"/>
        </w:rPr>
        <w:t>_</w:t>
      </w:r>
      <w:r w:rsidRPr="009E135B">
        <w:rPr>
          <w:b/>
          <w:bCs/>
        </w:rPr>
        <w:t>user</w:t>
      </w:r>
      <w:r w:rsidRPr="009E135B">
        <w:rPr>
          <w:b/>
          <w:bCs/>
          <w:lang w:val="el-GR"/>
        </w:rPr>
        <w:t>.</w:t>
      </w:r>
      <w:r w:rsidRPr="009E135B">
        <w:rPr>
          <w:b/>
          <w:bCs/>
        </w:rPr>
        <w:t>php</w:t>
      </w:r>
      <w:r w:rsidRPr="009E135B">
        <w:rPr>
          <w:b/>
          <w:bCs/>
          <w:lang w:val="el-GR"/>
        </w:rPr>
        <w:t>:</w:t>
      </w:r>
      <w:r w:rsidRPr="009E135B">
        <w:rPr>
          <w:lang w:val="el-GR"/>
        </w:rPr>
        <w:t xml:space="preserve"> </w:t>
      </w:r>
      <w:r w:rsidR="009E135B" w:rsidRPr="009E135B">
        <w:rPr>
          <w:lang w:val="el-GR"/>
        </w:rPr>
        <w:t xml:space="preserve">Παρέχει δυνατότητα επεξεργασίας στοιχείων χρηστών στον πίνακα </w:t>
      </w:r>
      <w:r w:rsidR="009E135B" w:rsidRPr="009E135B">
        <w:t>Xristes</w:t>
      </w:r>
      <w:r w:rsidR="009E135B" w:rsidRPr="009E135B">
        <w:rPr>
          <w:lang w:val="el-GR"/>
        </w:rPr>
        <w:t>.</w:t>
      </w:r>
    </w:p>
    <w:p w14:paraId="64B1668F" w14:textId="77777777" w:rsidR="009E135B" w:rsidRPr="009E135B" w:rsidRDefault="00000000" w:rsidP="009E135B">
      <w:pPr>
        <w:pStyle w:val="aa"/>
        <w:numPr>
          <w:ilvl w:val="0"/>
          <w:numId w:val="10"/>
        </w:numPr>
        <w:rPr>
          <w:lang w:val="el-GR"/>
        </w:rPr>
      </w:pPr>
      <w:r w:rsidRPr="009E135B">
        <w:rPr>
          <w:b/>
          <w:bCs/>
        </w:rPr>
        <w:t>home</w:t>
      </w:r>
      <w:r w:rsidRPr="009E135B">
        <w:rPr>
          <w:b/>
          <w:bCs/>
          <w:lang w:val="el-GR"/>
        </w:rPr>
        <w:t>.</w:t>
      </w:r>
      <w:r w:rsidRPr="009E135B">
        <w:rPr>
          <w:b/>
          <w:bCs/>
        </w:rPr>
        <w:t>php</w:t>
      </w:r>
      <w:r w:rsidR="0066436B" w:rsidRPr="009E135B">
        <w:rPr>
          <w:b/>
          <w:bCs/>
          <w:lang w:val="el-GR"/>
        </w:rPr>
        <w:t>:</w:t>
      </w:r>
      <w:r w:rsidRPr="009E135B">
        <w:rPr>
          <w:lang w:val="el-GR"/>
        </w:rPr>
        <w:t xml:space="preserve"> </w:t>
      </w:r>
      <w:r w:rsidR="009E135B" w:rsidRPr="009E135B">
        <w:rPr>
          <w:lang w:val="el-GR"/>
        </w:rPr>
        <w:t>Αρχική σελίδα πλοήγησης του ιστοχώρου με συνδέσμους προς τις κύριες λειτουργίες.</w:t>
      </w:r>
    </w:p>
    <w:p w14:paraId="1A4F8AA2" w14:textId="77777777" w:rsidR="009E135B" w:rsidRPr="009E135B" w:rsidRDefault="00000000" w:rsidP="009E135B">
      <w:pPr>
        <w:pStyle w:val="aa"/>
        <w:numPr>
          <w:ilvl w:val="0"/>
          <w:numId w:val="10"/>
        </w:numPr>
        <w:rPr>
          <w:lang w:val="el-GR"/>
        </w:rPr>
      </w:pPr>
      <w:r w:rsidRPr="009E135B">
        <w:rPr>
          <w:b/>
          <w:bCs/>
        </w:rPr>
        <w:t>homework</w:t>
      </w:r>
      <w:r w:rsidRPr="009E135B">
        <w:rPr>
          <w:b/>
          <w:bCs/>
          <w:lang w:val="el-GR"/>
        </w:rPr>
        <w:t>.</w:t>
      </w:r>
      <w:r w:rsidRPr="009E135B">
        <w:rPr>
          <w:b/>
          <w:bCs/>
        </w:rPr>
        <w:t>php</w:t>
      </w:r>
      <w:r w:rsidRPr="009E135B">
        <w:rPr>
          <w:b/>
          <w:bCs/>
          <w:lang w:val="el-GR"/>
        </w:rPr>
        <w:t>:</w:t>
      </w:r>
      <w:r w:rsidRPr="009E135B">
        <w:rPr>
          <w:lang w:val="el-GR"/>
        </w:rPr>
        <w:t xml:space="preserve"> </w:t>
      </w:r>
      <w:r w:rsidR="009E135B" w:rsidRPr="009E135B">
        <w:rPr>
          <w:lang w:val="el-GR"/>
        </w:rPr>
        <w:t xml:space="preserve">Παρουσιάζει τις εργασίες από τον πίνακα </w:t>
      </w:r>
      <w:r w:rsidR="009E135B" w:rsidRPr="009E135B">
        <w:t>Ergasies</w:t>
      </w:r>
      <w:r w:rsidR="009E135B" w:rsidRPr="009E135B">
        <w:rPr>
          <w:lang w:val="el-GR"/>
        </w:rPr>
        <w:t xml:space="preserve"> με λεπτομέρειες παράδοσης.</w:t>
      </w:r>
    </w:p>
    <w:p w14:paraId="746C113F" w14:textId="18293FF3" w:rsidR="00BA3F7A" w:rsidRPr="009E135B" w:rsidRDefault="00000000" w:rsidP="009E135B">
      <w:pPr>
        <w:pStyle w:val="aa"/>
        <w:numPr>
          <w:ilvl w:val="0"/>
          <w:numId w:val="10"/>
        </w:numPr>
        <w:rPr>
          <w:lang w:val="el-GR"/>
        </w:rPr>
      </w:pPr>
      <w:r w:rsidRPr="009E135B">
        <w:rPr>
          <w:b/>
          <w:bCs/>
        </w:rPr>
        <w:t>index</w:t>
      </w:r>
      <w:r w:rsidRPr="009E135B">
        <w:rPr>
          <w:b/>
          <w:bCs/>
          <w:lang w:val="el-GR"/>
        </w:rPr>
        <w:t>.</w:t>
      </w:r>
      <w:r w:rsidRPr="009E135B">
        <w:rPr>
          <w:b/>
          <w:bCs/>
        </w:rPr>
        <w:t>php</w:t>
      </w:r>
      <w:r w:rsidRPr="009E135B">
        <w:rPr>
          <w:b/>
          <w:bCs/>
          <w:lang w:val="el-GR"/>
        </w:rPr>
        <w:t>:</w:t>
      </w:r>
      <w:r w:rsidRPr="009E135B">
        <w:rPr>
          <w:lang w:val="el-GR"/>
        </w:rPr>
        <w:t xml:space="preserve"> </w:t>
      </w:r>
      <w:r w:rsidR="009E135B" w:rsidRPr="009E135B">
        <w:rPr>
          <w:lang w:val="el-GR"/>
        </w:rPr>
        <w:t>Κεντρική σελίδα με σύστημα ελέγχου σύνδεσης χρηστών.</w:t>
      </w:r>
    </w:p>
    <w:p w14:paraId="03F6EE19" w14:textId="77777777" w:rsidR="009E135B" w:rsidRPr="009E135B" w:rsidRDefault="00000000" w:rsidP="009E135B">
      <w:pPr>
        <w:pStyle w:val="aa"/>
        <w:numPr>
          <w:ilvl w:val="0"/>
          <w:numId w:val="10"/>
        </w:numPr>
        <w:rPr>
          <w:lang w:val="el-GR"/>
        </w:rPr>
      </w:pPr>
      <w:r w:rsidRPr="009E135B">
        <w:rPr>
          <w:b/>
          <w:bCs/>
        </w:rPr>
        <w:t>logout</w:t>
      </w:r>
      <w:r w:rsidRPr="009E135B">
        <w:rPr>
          <w:b/>
          <w:bCs/>
          <w:lang w:val="el-GR"/>
        </w:rPr>
        <w:t>.</w:t>
      </w:r>
      <w:r w:rsidRPr="009E135B">
        <w:rPr>
          <w:b/>
          <w:bCs/>
        </w:rPr>
        <w:t>ph</w:t>
      </w:r>
      <w:r w:rsidR="0066436B" w:rsidRPr="009E135B">
        <w:rPr>
          <w:b/>
          <w:bCs/>
        </w:rPr>
        <w:t>p</w:t>
      </w:r>
      <w:r w:rsidRPr="009E135B">
        <w:rPr>
          <w:b/>
          <w:bCs/>
          <w:lang w:val="el-GR"/>
        </w:rPr>
        <w:t>:</w:t>
      </w:r>
      <w:r w:rsidRPr="009E135B">
        <w:rPr>
          <w:lang w:val="el-GR"/>
        </w:rPr>
        <w:t xml:space="preserve"> </w:t>
      </w:r>
      <w:r w:rsidR="009E135B" w:rsidRPr="009E135B">
        <w:rPr>
          <w:lang w:val="el-GR"/>
        </w:rPr>
        <w:t>Διαγράφει τη συνεδρία του χρήστη και αποσυνδέει τον χρήστη από το σύστημα.</w:t>
      </w:r>
    </w:p>
    <w:p w14:paraId="2569C0DE" w14:textId="17F70717" w:rsidR="00BA3F7A" w:rsidRPr="009E135B" w:rsidRDefault="00000000" w:rsidP="009E135B">
      <w:pPr>
        <w:pStyle w:val="aa"/>
        <w:numPr>
          <w:ilvl w:val="0"/>
          <w:numId w:val="10"/>
        </w:numPr>
        <w:rPr>
          <w:lang w:val="el-GR"/>
        </w:rPr>
      </w:pPr>
      <w:r w:rsidRPr="009E135B">
        <w:rPr>
          <w:b/>
          <w:bCs/>
        </w:rPr>
        <w:t>send</w:t>
      </w:r>
      <w:r w:rsidRPr="009E135B">
        <w:rPr>
          <w:b/>
          <w:bCs/>
          <w:lang w:val="el-GR"/>
        </w:rPr>
        <w:t>_</w:t>
      </w:r>
      <w:r w:rsidRPr="009E135B">
        <w:rPr>
          <w:b/>
          <w:bCs/>
        </w:rPr>
        <w:t>email</w:t>
      </w:r>
      <w:r w:rsidRPr="009E135B">
        <w:rPr>
          <w:b/>
          <w:bCs/>
          <w:lang w:val="el-GR"/>
        </w:rPr>
        <w:t>.</w:t>
      </w:r>
      <w:r w:rsidRPr="009E135B">
        <w:rPr>
          <w:b/>
          <w:bCs/>
        </w:rPr>
        <w:t>php</w:t>
      </w:r>
      <w:r w:rsidRPr="009E135B">
        <w:rPr>
          <w:b/>
          <w:bCs/>
          <w:lang w:val="el-GR"/>
        </w:rPr>
        <w:t>:</w:t>
      </w:r>
      <w:r w:rsidRPr="009E135B">
        <w:rPr>
          <w:lang w:val="el-GR"/>
        </w:rPr>
        <w:t xml:space="preserve"> </w:t>
      </w:r>
      <w:r w:rsidR="009E135B" w:rsidRPr="009E135B">
        <w:rPr>
          <w:lang w:val="el-GR"/>
        </w:rPr>
        <w:t xml:space="preserve">Επεξεργάζεται και αποστέλλει </w:t>
      </w:r>
      <w:r w:rsidR="009E135B" w:rsidRPr="009E135B">
        <w:t>email</w:t>
      </w:r>
      <w:r w:rsidR="009E135B" w:rsidRPr="009E135B">
        <w:rPr>
          <w:lang w:val="el-GR"/>
        </w:rPr>
        <w:t xml:space="preserve"> που υποβάλλεται μέσω της φόρμας στο </w:t>
      </w:r>
      <w:r w:rsidR="009E135B" w:rsidRPr="009E135B">
        <w:t>communication</w:t>
      </w:r>
      <w:r w:rsidR="009E135B" w:rsidRPr="009E135B">
        <w:rPr>
          <w:lang w:val="el-GR"/>
        </w:rPr>
        <w:t>.</w:t>
      </w:r>
      <w:r w:rsidR="009E135B">
        <w:t>php</w:t>
      </w:r>
      <w:r w:rsidR="009E135B" w:rsidRPr="009E135B">
        <w:rPr>
          <w:lang w:val="el-GR"/>
        </w:rPr>
        <w:t>.</w:t>
      </w:r>
    </w:p>
    <w:p w14:paraId="6518BB1F" w14:textId="330698E1" w:rsidR="00BA3F7A" w:rsidRPr="009E135B" w:rsidRDefault="00000000" w:rsidP="009E135B">
      <w:pPr>
        <w:pStyle w:val="aa"/>
        <w:numPr>
          <w:ilvl w:val="0"/>
          <w:numId w:val="10"/>
        </w:numPr>
        <w:rPr>
          <w:lang w:val="el-GR"/>
        </w:rPr>
      </w:pPr>
      <w:r w:rsidRPr="0066436B">
        <w:rPr>
          <w:b/>
          <w:bCs/>
        </w:rPr>
        <w:t>users</w:t>
      </w:r>
      <w:r w:rsidRPr="0066436B">
        <w:rPr>
          <w:b/>
          <w:bCs/>
          <w:lang w:val="el-GR"/>
        </w:rPr>
        <w:t>.</w:t>
      </w:r>
      <w:r w:rsidRPr="0066436B">
        <w:rPr>
          <w:b/>
          <w:bCs/>
        </w:rPr>
        <w:t>php</w:t>
      </w:r>
      <w:r w:rsidRPr="0066436B">
        <w:rPr>
          <w:b/>
          <w:bCs/>
          <w:lang w:val="el-GR"/>
        </w:rPr>
        <w:t xml:space="preserve">: </w:t>
      </w:r>
      <w:r w:rsidR="009E135B" w:rsidRPr="009E135B">
        <w:rPr>
          <w:lang w:val="el-GR"/>
        </w:rPr>
        <w:t xml:space="preserve">Προβάλλει όλους τους χρήστες (διαθέσιμο μόνο στους καθηγητές) από τον πίνακα </w:t>
      </w:r>
      <w:r w:rsidR="009E135B" w:rsidRPr="009E135B">
        <w:t>Xristes</w:t>
      </w:r>
      <w:r w:rsidR="009E135B" w:rsidRPr="009E135B">
        <w:rPr>
          <w:lang w:val="el-GR"/>
        </w:rPr>
        <w:t>.</w:t>
      </w:r>
    </w:p>
    <w:p w14:paraId="00CF7021" w14:textId="77777777" w:rsidR="00BA3F7A" w:rsidRPr="0066436B" w:rsidRDefault="00000000">
      <w:pPr>
        <w:pStyle w:val="21"/>
        <w:rPr>
          <w:lang w:val="el-GR"/>
        </w:rPr>
      </w:pPr>
      <w:r w:rsidRPr="0066436B">
        <w:rPr>
          <w:lang w:val="el-GR"/>
        </w:rPr>
        <w:t>Επεξήγηση Πινάκων στη Βάση Δεδομένων</w:t>
      </w:r>
    </w:p>
    <w:p w14:paraId="56DDD090" w14:textId="77777777" w:rsidR="00790679" w:rsidRPr="00790679" w:rsidRDefault="008F584F" w:rsidP="00790679">
      <w:pPr>
        <w:pStyle w:val="aa"/>
        <w:numPr>
          <w:ilvl w:val="0"/>
          <w:numId w:val="11"/>
        </w:numPr>
        <w:rPr>
          <w:lang w:val="el-GR"/>
        </w:rPr>
      </w:pPr>
      <w:r w:rsidRPr="008F584F">
        <w:rPr>
          <w:b/>
          <w:bCs/>
        </w:rPr>
        <w:t>Xristes</w:t>
      </w:r>
      <w:r w:rsidRPr="0066436B">
        <w:rPr>
          <w:b/>
          <w:bCs/>
          <w:lang w:val="el-GR"/>
        </w:rPr>
        <w:t>:</w:t>
      </w:r>
      <w:r w:rsidRPr="0066436B">
        <w:rPr>
          <w:lang w:val="el-GR"/>
        </w:rPr>
        <w:t xml:space="preserve"> Περιέχει τα στοιχεία των χρηστών του συστήματος</w:t>
      </w:r>
      <w:r w:rsidR="00790679" w:rsidRPr="00790679">
        <w:rPr>
          <w:lang w:val="el-GR"/>
        </w:rPr>
        <w:t>:</w:t>
      </w:r>
    </w:p>
    <w:p w14:paraId="6D9B7517" w14:textId="77777777" w:rsidR="00790679" w:rsidRPr="00790679" w:rsidRDefault="00790679" w:rsidP="00790679">
      <w:pPr>
        <w:pStyle w:val="aa"/>
        <w:rPr>
          <w:lang w:val="el-GR"/>
        </w:rPr>
      </w:pPr>
    </w:p>
    <w:p w14:paraId="1696FB88" w14:textId="61BE6B85" w:rsidR="00790679" w:rsidRPr="00790679" w:rsidRDefault="00790679" w:rsidP="00790679">
      <w:pPr>
        <w:pStyle w:val="aa"/>
        <w:numPr>
          <w:ilvl w:val="0"/>
          <w:numId w:val="19"/>
        </w:numPr>
      </w:pPr>
      <w:r w:rsidRPr="00790679">
        <w:t>id (INTEGER, PRIMARY KEY): Μοναδικό ID χρήστη.</w:t>
      </w:r>
    </w:p>
    <w:p w14:paraId="393C545E" w14:textId="77777777" w:rsidR="00790679" w:rsidRPr="00790679" w:rsidRDefault="00790679" w:rsidP="00790679">
      <w:pPr>
        <w:pStyle w:val="aa"/>
        <w:numPr>
          <w:ilvl w:val="0"/>
          <w:numId w:val="19"/>
        </w:numPr>
      </w:pPr>
      <w:r w:rsidRPr="00790679">
        <w:t>onoma (TEXT): Όνομα χρήστη.</w:t>
      </w:r>
    </w:p>
    <w:p w14:paraId="5A7D6A52" w14:textId="77777777" w:rsidR="00790679" w:rsidRPr="00790679" w:rsidRDefault="00790679" w:rsidP="00790679">
      <w:pPr>
        <w:pStyle w:val="aa"/>
        <w:numPr>
          <w:ilvl w:val="0"/>
          <w:numId w:val="19"/>
        </w:numPr>
      </w:pPr>
      <w:r w:rsidRPr="00790679">
        <w:t>eponymo (TEXT): Επώνυμο χρήστη.</w:t>
      </w:r>
    </w:p>
    <w:p w14:paraId="78D7538D" w14:textId="58817B4F" w:rsidR="005F43AC" w:rsidRPr="005F43AC" w:rsidRDefault="00790679" w:rsidP="005F43AC">
      <w:pPr>
        <w:pStyle w:val="aa"/>
        <w:numPr>
          <w:ilvl w:val="0"/>
          <w:numId w:val="19"/>
        </w:numPr>
        <w:rPr>
          <w:lang w:val="el-GR"/>
        </w:rPr>
      </w:pPr>
      <w:r w:rsidRPr="00790679">
        <w:t>email</w:t>
      </w:r>
      <w:r w:rsidRPr="00790679">
        <w:rPr>
          <w:lang w:val="el-GR"/>
        </w:rPr>
        <w:t xml:space="preserve"> (</w:t>
      </w:r>
      <w:r w:rsidRPr="00790679">
        <w:t>TEXT</w:t>
      </w:r>
      <w:r w:rsidRPr="00790679">
        <w:rPr>
          <w:lang w:val="el-GR"/>
        </w:rPr>
        <w:t>): Ηλεκτρονική διεύθυνση χρήστη.</w:t>
      </w:r>
    </w:p>
    <w:p w14:paraId="6A3E0B9F" w14:textId="77777777" w:rsidR="00790679" w:rsidRPr="00790679" w:rsidRDefault="00790679" w:rsidP="00790679">
      <w:pPr>
        <w:pStyle w:val="aa"/>
        <w:numPr>
          <w:ilvl w:val="0"/>
          <w:numId w:val="19"/>
        </w:numPr>
        <w:rPr>
          <w:lang w:val="el-GR"/>
        </w:rPr>
      </w:pPr>
      <w:r w:rsidRPr="00790679">
        <w:t>rolos</w:t>
      </w:r>
      <w:r w:rsidRPr="00790679">
        <w:rPr>
          <w:lang w:val="el-GR"/>
        </w:rPr>
        <w:t xml:space="preserve"> (</w:t>
      </w:r>
      <w:r w:rsidRPr="00790679">
        <w:t>TEXT</w:t>
      </w:r>
      <w:r w:rsidRPr="00790679">
        <w:rPr>
          <w:lang w:val="el-GR"/>
        </w:rPr>
        <w:t>): Ο ρόλος του χρήστη ("Καθηγητής" ή "Φοιτητής").</w:t>
      </w:r>
    </w:p>
    <w:p w14:paraId="6950BD62" w14:textId="27961AC5" w:rsidR="00790679" w:rsidRPr="00790679" w:rsidRDefault="00790679" w:rsidP="00790679">
      <w:pPr>
        <w:pStyle w:val="aa"/>
        <w:numPr>
          <w:ilvl w:val="0"/>
          <w:numId w:val="19"/>
        </w:numPr>
        <w:rPr>
          <w:lang w:val="el-GR"/>
        </w:rPr>
      </w:pPr>
      <w:r w:rsidRPr="00790679">
        <w:t>password</w:t>
      </w:r>
      <w:r w:rsidRPr="00790679">
        <w:rPr>
          <w:lang w:val="el-GR"/>
        </w:rPr>
        <w:t xml:space="preserve"> (</w:t>
      </w:r>
      <w:r w:rsidRPr="00790679">
        <w:t>TEXT</w:t>
      </w:r>
      <w:r w:rsidRPr="00790679">
        <w:rPr>
          <w:lang w:val="el-GR"/>
        </w:rPr>
        <w:t xml:space="preserve">): </w:t>
      </w:r>
      <w:r w:rsidR="00A22C0C">
        <w:t>K</w:t>
      </w:r>
      <w:r w:rsidRPr="00790679">
        <w:rPr>
          <w:lang w:val="el-GR"/>
        </w:rPr>
        <w:t>ωδικός πρόσβασης.</w:t>
      </w:r>
    </w:p>
    <w:p w14:paraId="597E44A6" w14:textId="77777777" w:rsidR="00790679" w:rsidRPr="00790679" w:rsidRDefault="00790679" w:rsidP="00790679">
      <w:pPr>
        <w:pStyle w:val="aa"/>
        <w:rPr>
          <w:lang w:val="el-GR"/>
        </w:rPr>
      </w:pPr>
    </w:p>
    <w:p w14:paraId="310D49A0" w14:textId="5C1C6B4C" w:rsidR="00BA3F7A" w:rsidRPr="00790679" w:rsidRDefault="00BA3F7A" w:rsidP="00790679">
      <w:pPr>
        <w:pStyle w:val="aa"/>
        <w:rPr>
          <w:lang w:val="el-GR"/>
        </w:rPr>
      </w:pPr>
    </w:p>
    <w:p w14:paraId="24A0A695" w14:textId="77777777" w:rsidR="00790679" w:rsidRPr="0066436B" w:rsidRDefault="00790679" w:rsidP="00790679">
      <w:pPr>
        <w:pStyle w:val="aa"/>
        <w:rPr>
          <w:lang w:val="el-GR"/>
        </w:rPr>
      </w:pPr>
    </w:p>
    <w:p w14:paraId="65CE5C56" w14:textId="5B2A02BB" w:rsidR="00BA3F7A" w:rsidRPr="00790679" w:rsidRDefault="00BD1CB3" w:rsidP="0066436B">
      <w:pPr>
        <w:pStyle w:val="aa"/>
        <w:numPr>
          <w:ilvl w:val="0"/>
          <w:numId w:val="11"/>
        </w:numPr>
        <w:rPr>
          <w:lang w:val="el-GR"/>
        </w:rPr>
      </w:pPr>
      <w:r w:rsidRPr="00BD1CB3">
        <w:rPr>
          <w:b/>
          <w:bCs/>
        </w:rPr>
        <w:t>Anakainoseis</w:t>
      </w:r>
      <w:r w:rsidRPr="0066436B">
        <w:rPr>
          <w:lang w:val="el-GR"/>
        </w:rPr>
        <w:t xml:space="preserve">: Αποθηκεύει τις ανακοινώσεις του μαθήματος </w:t>
      </w:r>
      <w:r w:rsidR="00790679" w:rsidRPr="00790679">
        <w:rPr>
          <w:lang w:val="el-GR"/>
        </w:rPr>
        <w:t>:</w:t>
      </w:r>
    </w:p>
    <w:p w14:paraId="7B1CB3D8" w14:textId="47DA52B7" w:rsidR="00790679" w:rsidRDefault="00790679" w:rsidP="00790679">
      <w:pPr>
        <w:pStyle w:val="aa"/>
        <w:numPr>
          <w:ilvl w:val="0"/>
          <w:numId w:val="16"/>
        </w:numPr>
      </w:pPr>
      <w:r w:rsidRPr="00A22C0C">
        <w:rPr>
          <w:lang w:val="el-GR"/>
        </w:rPr>
        <w:t xml:space="preserve"> </w:t>
      </w:r>
      <w:r w:rsidRPr="00790679">
        <w:t>id (INTEGER, PRIMARY KEY): Μοναδικό ID ανακοίνωσης.</w:t>
      </w:r>
    </w:p>
    <w:p w14:paraId="3910F82F" w14:textId="1D4F0651" w:rsidR="005F43AC" w:rsidRPr="00790679" w:rsidRDefault="005F43AC" w:rsidP="00790679">
      <w:pPr>
        <w:pStyle w:val="aa"/>
        <w:numPr>
          <w:ilvl w:val="0"/>
          <w:numId w:val="16"/>
        </w:numPr>
      </w:pPr>
      <w:r w:rsidRPr="005F43AC">
        <w:t>I</w:t>
      </w:r>
      <w:r w:rsidRPr="005F43AC">
        <w:t>merominia</w:t>
      </w:r>
      <w:r>
        <w:t>:</w:t>
      </w:r>
      <w:r>
        <w:rPr>
          <w:lang w:val="el-GR"/>
        </w:rPr>
        <w:t xml:space="preserve">Ημερομηνία </w:t>
      </w:r>
    </w:p>
    <w:p w14:paraId="172C57AA" w14:textId="77777777" w:rsidR="00790679" w:rsidRPr="00790679" w:rsidRDefault="00790679" w:rsidP="00790679">
      <w:pPr>
        <w:pStyle w:val="aa"/>
        <w:numPr>
          <w:ilvl w:val="0"/>
          <w:numId w:val="16"/>
        </w:numPr>
      </w:pPr>
      <w:r w:rsidRPr="00790679">
        <w:t>thema (TEXT): Θέμα ανακοίνωσης.</w:t>
      </w:r>
    </w:p>
    <w:p w14:paraId="1B2BC158" w14:textId="77777777" w:rsidR="00790679" w:rsidRPr="00790679" w:rsidRDefault="00790679" w:rsidP="00790679">
      <w:pPr>
        <w:pStyle w:val="aa"/>
        <w:numPr>
          <w:ilvl w:val="0"/>
          <w:numId w:val="16"/>
        </w:numPr>
        <w:rPr>
          <w:lang w:val="el-GR"/>
        </w:rPr>
      </w:pPr>
      <w:r w:rsidRPr="00790679">
        <w:t>keimeno</w:t>
      </w:r>
      <w:r w:rsidRPr="00790679">
        <w:rPr>
          <w:lang w:val="el-GR"/>
        </w:rPr>
        <w:t xml:space="preserve"> (</w:t>
      </w:r>
      <w:r w:rsidRPr="00790679">
        <w:t>TEXT</w:t>
      </w:r>
      <w:r w:rsidRPr="00790679">
        <w:rPr>
          <w:lang w:val="el-GR"/>
        </w:rPr>
        <w:t>): Περιεχόμενο της ανακοίνωσης.</w:t>
      </w:r>
    </w:p>
    <w:p w14:paraId="78A5035D" w14:textId="77777777" w:rsidR="00790679" w:rsidRPr="00790679" w:rsidRDefault="00790679" w:rsidP="00790679">
      <w:pPr>
        <w:pStyle w:val="aa"/>
        <w:numPr>
          <w:ilvl w:val="0"/>
          <w:numId w:val="16"/>
        </w:numPr>
        <w:rPr>
          <w:lang w:val="el-GR"/>
        </w:rPr>
      </w:pPr>
      <w:r w:rsidRPr="00790679">
        <w:t>link</w:t>
      </w:r>
      <w:r w:rsidRPr="00790679">
        <w:rPr>
          <w:lang w:val="el-GR"/>
        </w:rPr>
        <w:t xml:space="preserve"> (</w:t>
      </w:r>
      <w:r w:rsidRPr="00790679">
        <w:t>TEXT</w:t>
      </w:r>
      <w:r w:rsidRPr="00790679">
        <w:rPr>
          <w:lang w:val="el-GR"/>
        </w:rPr>
        <w:t>): Προαιρετικός σύνδεσμος σχετικός με την ανακοίνωση.</w:t>
      </w:r>
    </w:p>
    <w:p w14:paraId="62D916C2" w14:textId="6D7F020A" w:rsidR="00790679" w:rsidRPr="00790679" w:rsidRDefault="00790679" w:rsidP="00790679">
      <w:pPr>
        <w:pStyle w:val="aa"/>
        <w:rPr>
          <w:lang w:val="el-GR"/>
        </w:rPr>
      </w:pPr>
    </w:p>
    <w:p w14:paraId="236466A2" w14:textId="77777777" w:rsidR="00790679" w:rsidRPr="0066436B" w:rsidRDefault="00790679" w:rsidP="00790679">
      <w:pPr>
        <w:pStyle w:val="aa"/>
        <w:rPr>
          <w:lang w:val="el-GR"/>
        </w:rPr>
      </w:pPr>
    </w:p>
    <w:p w14:paraId="445B4EE1" w14:textId="67D314F1" w:rsidR="00790679" w:rsidRPr="00790679" w:rsidRDefault="00BD1CB3" w:rsidP="00790679">
      <w:pPr>
        <w:pStyle w:val="aa"/>
        <w:numPr>
          <w:ilvl w:val="0"/>
          <w:numId w:val="11"/>
        </w:numPr>
        <w:rPr>
          <w:lang w:val="el-GR"/>
        </w:rPr>
      </w:pPr>
      <w:r w:rsidRPr="00BD1CB3">
        <w:rPr>
          <w:b/>
          <w:bCs/>
        </w:rPr>
        <w:t>Eggrafa</w:t>
      </w:r>
      <w:r w:rsidRPr="0066436B">
        <w:rPr>
          <w:b/>
          <w:bCs/>
          <w:lang w:val="el-GR"/>
        </w:rPr>
        <w:t>:</w:t>
      </w:r>
      <w:r w:rsidRPr="0066436B">
        <w:rPr>
          <w:lang w:val="el-GR"/>
        </w:rPr>
        <w:t xml:space="preserve"> Περιλαμβάνει πληροφορίες για τα διαθέσιμα έγγραφα</w:t>
      </w:r>
      <w:r w:rsidR="00790679" w:rsidRPr="00790679">
        <w:rPr>
          <w:lang w:val="el-GR"/>
        </w:rPr>
        <w:t>:</w:t>
      </w:r>
    </w:p>
    <w:p w14:paraId="1C0C2C3C" w14:textId="77777777" w:rsidR="00790679" w:rsidRPr="00790679" w:rsidRDefault="00790679" w:rsidP="00790679">
      <w:pPr>
        <w:pStyle w:val="aa"/>
        <w:numPr>
          <w:ilvl w:val="0"/>
          <w:numId w:val="17"/>
        </w:numPr>
      </w:pPr>
      <w:r w:rsidRPr="00A22C0C">
        <w:rPr>
          <w:lang w:val="el-GR"/>
        </w:rPr>
        <w:t xml:space="preserve"> </w:t>
      </w:r>
      <w:r w:rsidRPr="00790679">
        <w:t>id (INTEGER, PRIMARY KEY): Μοναδικό ID εγγράφου.</w:t>
      </w:r>
    </w:p>
    <w:p w14:paraId="1A09C926" w14:textId="77777777" w:rsidR="00790679" w:rsidRPr="00790679" w:rsidRDefault="00790679" w:rsidP="00790679">
      <w:pPr>
        <w:pStyle w:val="aa"/>
        <w:numPr>
          <w:ilvl w:val="0"/>
          <w:numId w:val="17"/>
        </w:numPr>
        <w:rPr>
          <w:lang w:val="el-GR"/>
        </w:rPr>
      </w:pPr>
      <w:r w:rsidRPr="00790679">
        <w:t>titlos</w:t>
      </w:r>
      <w:r w:rsidRPr="00790679">
        <w:rPr>
          <w:lang w:val="el-GR"/>
        </w:rPr>
        <w:t xml:space="preserve"> (</w:t>
      </w:r>
      <w:r w:rsidRPr="00790679">
        <w:t>TEXT</w:t>
      </w:r>
      <w:r w:rsidRPr="00790679">
        <w:rPr>
          <w:lang w:val="el-GR"/>
        </w:rPr>
        <w:t>): Τίτλος του αρχείου.</w:t>
      </w:r>
    </w:p>
    <w:p w14:paraId="047677FF" w14:textId="77777777" w:rsidR="00790679" w:rsidRPr="00790679" w:rsidRDefault="00790679" w:rsidP="00790679">
      <w:pPr>
        <w:pStyle w:val="aa"/>
        <w:numPr>
          <w:ilvl w:val="0"/>
          <w:numId w:val="17"/>
        </w:numPr>
        <w:rPr>
          <w:lang w:val="el-GR"/>
        </w:rPr>
      </w:pPr>
      <w:r w:rsidRPr="00790679">
        <w:t>perigrafi</w:t>
      </w:r>
      <w:r w:rsidRPr="00790679">
        <w:rPr>
          <w:lang w:val="el-GR"/>
        </w:rPr>
        <w:t xml:space="preserve"> (</w:t>
      </w:r>
      <w:r w:rsidRPr="00790679">
        <w:t>TEXT</w:t>
      </w:r>
      <w:r w:rsidRPr="00790679">
        <w:rPr>
          <w:lang w:val="el-GR"/>
        </w:rPr>
        <w:t>): Περιγραφή του αρχείου.</w:t>
      </w:r>
    </w:p>
    <w:p w14:paraId="4FE62629" w14:textId="77777777" w:rsidR="00790679" w:rsidRPr="00790679" w:rsidRDefault="00790679" w:rsidP="00790679">
      <w:pPr>
        <w:pStyle w:val="aa"/>
        <w:numPr>
          <w:ilvl w:val="0"/>
          <w:numId w:val="17"/>
        </w:numPr>
        <w:rPr>
          <w:lang w:val="el-GR"/>
        </w:rPr>
      </w:pPr>
      <w:r w:rsidRPr="00790679">
        <w:t>arxeio</w:t>
      </w:r>
      <w:r w:rsidRPr="00790679">
        <w:rPr>
          <w:lang w:val="el-GR"/>
        </w:rPr>
        <w:t xml:space="preserve"> (</w:t>
      </w:r>
      <w:r w:rsidRPr="00790679">
        <w:t>TEXT</w:t>
      </w:r>
      <w:r w:rsidRPr="00790679">
        <w:rPr>
          <w:lang w:val="el-GR"/>
        </w:rPr>
        <w:t>): Διαδρομή του ανεβασμένου αρχείου.</w:t>
      </w:r>
    </w:p>
    <w:p w14:paraId="09CE7D52" w14:textId="4B52D965" w:rsidR="00790679" w:rsidRPr="00790679" w:rsidRDefault="00790679" w:rsidP="00790679">
      <w:pPr>
        <w:pStyle w:val="aa"/>
        <w:rPr>
          <w:lang w:val="el-GR"/>
        </w:rPr>
      </w:pPr>
    </w:p>
    <w:p w14:paraId="33E99B13" w14:textId="304AA157" w:rsidR="00BA3F7A" w:rsidRPr="00790679" w:rsidRDefault="00BD1CB3" w:rsidP="0066436B">
      <w:pPr>
        <w:pStyle w:val="aa"/>
        <w:numPr>
          <w:ilvl w:val="0"/>
          <w:numId w:val="11"/>
        </w:numPr>
        <w:rPr>
          <w:lang w:val="el-GR"/>
        </w:rPr>
      </w:pPr>
      <w:r w:rsidRPr="00BD1CB3">
        <w:rPr>
          <w:b/>
          <w:bCs/>
        </w:rPr>
        <w:t>Ergasies</w:t>
      </w:r>
      <w:r w:rsidRPr="0066436B">
        <w:rPr>
          <w:b/>
          <w:bCs/>
          <w:lang w:val="el-GR"/>
        </w:rPr>
        <w:t xml:space="preserve">: </w:t>
      </w:r>
      <w:r w:rsidRPr="0066436B">
        <w:rPr>
          <w:lang w:val="el-GR"/>
        </w:rPr>
        <w:t>Πίνακας που περιέχει τις εργασίες</w:t>
      </w:r>
      <w:r w:rsidR="00790679" w:rsidRPr="00790679">
        <w:rPr>
          <w:lang w:val="el-GR"/>
        </w:rPr>
        <w:t>:</w:t>
      </w:r>
    </w:p>
    <w:p w14:paraId="7C9419E2" w14:textId="3C7CD2D2" w:rsidR="00790679" w:rsidRPr="00790679" w:rsidRDefault="00790679" w:rsidP="00790679">
      <w:pPr>
        <w:numPr>
          <w:ilvl w:val="0"/>
          <w:numId w:val="18"/>
        </w:numPr>
      </w:pPr>
      <w:r>
        <w:t>i</w:t>
      </w:r>
      <w:r w:rsidRPr="00790679">
        <w:t>d (INTEGER, PRIMARY KEY): Μοναδικό ID εργασίας.</w:t>
      </w:r>
    </w:p>
    <w:p w14:paraId="58B1F70D" w14:textId="77777777" w:rsidR="00790679" w:rsidRPr="00790679" w:rsidRDefault="00790679" w:rsidP="00790679">
      <w:pPr>
        <w:numPr>
          <w:ilvl w:val="0"/>
          <w:numId w:val="18"/>
        </w:numPr>
        <w:rPr>
          <w:lang w:val="el-GR"/>
        </w:rPr>
      </w:pPr>
      <w:r w:rsidRPr="00790679">
        <w:lastRenderedPageBreak/>
        <w:t>stoxoi</w:t>
      </w:r>
      <w:r w:rsidRPr="00790679">
        <w:rPr>
          <w:lang w:val="el-GR"/>
        </w:rPr>
        <w:t xml:space="preserve"> (</w:t>
      </w:r>
      <w:r w:rsidRPr="00790679">
        <w:t>TEXT</w:t>
      </w:r>
      <w:r w:rsidRPr="00790679">
        <w:rPr>
          <w:lang w:val="el-GR"/>
        </w:rPr>
        <w:t>): Στόχοι της εργασίας.</w:t>
      </w:r>
    </w:p>
    <w:p w14:paraId="3E5F829E" w14:textId="77777777" w:rsidR="00790679" w:rsidRPr="00790679" w:rsidRDefault="00790679" w:rsidP="00790679">
      <w:pPr>
        <w:numPr>
          <w:ilvl w:val="0"/>
          <w:numId w:val="18"/>
        </w:numPr>
        <w:rPr>
          <w:lang w:val="el-GR"/>
        </w:rPr>
      </w:pPr>
      <w:r w:rsidRPr="00790679">
        <w:t>ekfonisi</w:t>
      </w:r>
      <w:r w:rsidRPr="00790679">
        <w:rPr>
          <w:lang w:val="el-GR"/>
        </w:rPr>
        <w:t xml:space="preserve"> (</w:t>
      </w:r>
      <w:r w:rsidRPr="00790679">
        <w:t>TEXT</w:t>
      </w:r>
      <w:r w:rsidRPr="00790679">
        <w:rPr>
          <w:lang w:val="el-GR"/>
        </w:rPr>
        <w:t>): Διαδρομή του αρχείου εκφώνησης.</w:t>
      </w:r>
    </w:p>
    <w:p w14:paraId="7122B984" w14:textId="77777777" w:rsidR="00790679" w:rsidRPr="00790679" w:rsidRDefault="00790679" w:rsidP="00790679">
      <w:pPr>
        <w:numPr>
          <w:ilvl w:val="0"/>
          <w:numId w:val="18"/>
        </w:numPr>
        <w:rPr>
          <w:lang w:val="el-GR"/>
        </w:rPr>
      </w:pPr>
      <w:r w:rsidRPr="00790679">
        <w:t>paradotea</w:t>
      </w:r>
      <w:r w:rsidRPr="00790679">
        <w:rPr>
          <w:lang w:val="el-GR"/>
        </w:rPr>
        <w:t xml:space="preserve"> (</w:t>
      </w:r>
      <w:r w:rsidRPr="00790679">
        <w:t>TEXT</w:t>
      </w:r>
      <w:r w:rsidRPr="00790679">
        <w:rPr>
          <w:lang w:val="el-GR"/>
        </w:rPr>
        <w:t>): Περιγραφή των παραδοτέων.</w:t>
      </w:r>
    </w:p>
    <w:p w14:paraId="5C340027" w14:textId="77777777" w:rsidR="00790679" w:rsidRPr="00790679" w:rsidRDefault="00790679" w:rsidP="00790679">
      <w:pPr>
        <w:numPr>
          <w:ilvl w:val="0"/>
          <w:numId w:val="18"/>
        </w:numPr>
      </w:pPr>
      <w:r w:rsidRPr="00790679">
        <w:t>imerominia_paradosis (TEXT): Ημερομηνία παράδοσης.</w:t>
      </w:r>
    </w:p>
    <w:p w14:paraId="6B54021D" w14:textId="51F6B41B" w:rsidR="00790679" w:rsidRPr="00790679" w:rsidRDefault="00790679" w:rsidP="00790679"/>
    <w:p w14:paraId="21A17907" w14:textId="5A794539" w:rsidR="00BA3F7A" w:rsidRPr="00C82D02" w:rsidRDefault="00000000">
      <w:pPr>
        <w:pStyle w:val="21"/>
      </w:pPr>
      <w:r w:rsidRPr="009E135B">
        <w:rPr>
          <w:lang w:val="el-GR"/>
        </w:rPr>
        <w:t>Οδηγίες</w:t>
      </w:r>
      <w:r w:rsidRPr="00C82D02">
        <w:t xml:space="preserve"> </w:t>
      </w:r>
      <w:r w:rsidRPr="009E135B">
        <w:rPr>
          <w:lang w:val="el-GR"/>
        </w:rPr>
        <w:t>Πρόσβασης</w:t>
      </w:r>
      <w:r w:rsidR="00553B5B" w:rsidRPr="00C82D02">
        <w:tab/>
      </w:r>
    </w:p>
    <w:p w14:paraId="4AACC3B4" w14:textId="42C226A7" w:rsidR="00BA3F7A" w:rsidRPr="00C82D02" w:rsidRDefault="00000000">
      <w:r w:rsidRPr="00C82D02">
        <w:rPr>
          <w:b/>
          <w:bCs/>
        </w:rPr>
        <w:t xml:space="preserve">- </w:t>
      </w:r>
      <w:r w:rsidRPr="009E135B">
        <w:rPr>
          <w:b/>
          <w:bCs/>
          <w:lang w:val="el-GR"/>
        </w:rPr>
        <w:t>Καθηγητής</w:t>
      </w:r>
      <w:r w:rsidRPr="00C82D02">
        <w:rPr>
          <w:b/>
          <w:bCs/>
        </w:rPr>
        <w:t>:</w:t>
      </w:r>
      <w:r w:rsidRPr="00C82D02">
        <w:br/>
        <w:t xml:space="preserve">  - </w:t>
      </w:r>
      <w:r>
        <w:t>Username</w:t>
      </w:r>
      <w:r w:rsidRPr="00C82D02">
        <w:t xml:space="preserve">: </w:t>
      </w:r>
      <w:r w:rsidR="00D10709" w:rsidRPr="00D10709">
        <w:t>nova</w:t>
      </w:r>
      <w:r w:rsidR="00D10709" w:rsidRPr="00C82D02">
        <w:t>.</w:t>
      </w:r>
      <w:r w:rsidR="00D10709" w:rsidRPr="00D10709">
        <w:t>thanos</w:t>
      </w:r>
      <w:r w:rsidR="00D10709" w:rsidRPr="00C82D02">
        <w:t>@</w:t>
      </w:r>
      <w:r w:rsidR="00D10709" w:rsidRPr="00D10709">
        <w:t>gmail</w:t>
      </w:r>
      <w:r w:rsidR="00D10709" w:rsidRPr="00C82D02">
        <w:t>.</w:t>
      </w:r>
      <w:r w:rsidR="00D10709" w:rsidRPr="00D10709">
        <w:t>com</w:t>
      </w:r>
      <w:r w:rsidRPr="00C82D02">
        <w:br/>
        <w:t xml:space="preserve">  - </w:t>
      </w:r>
      <w:r>
        <w:t>Password</w:t>
      </w:r>
      <w:r w:rsidRPr="00C82D02">
        <w:t xml:space="preserve">: </w:t>
      </w:r>
      <w:r w:rsidR="00C82D02">
        <w:t>testing123</w:t>
      </w:r>
      <w:r w:rsidRPr="00C82D02">
        <w:br/>
      </w:r>
    </w:p>
    <w:p w14:paraId="60DCB924" w14:textId="3EBB6711" w:rsidR="00BA3F7A" w:rsidRDefault="00000000">
      <w:r>
        <w:t xml:space="preserve">- </w:t>
      </w:r>
      <w:r w:rsidRPr="0066436B">
        <w:rPr>
          <w:b/>
          <w:bCs/>
        </w:rPr>
        <w:t>Φοιτητές:</w:t>
      </w:r>
      <w:r>
        <w:br/>
        <w:t xml:space="preserve">  - Username: </w:t>
      </w:r>
      <w:r w:rsidR="00B05993" w:rsidRPr="00B05993">
        <w:t>giannis@gmail.com</w:t>
      </w:r>
      <w:r>
        <w:br/>
        <w:t xml:space="preserve">  - Passwor</w:t>
      </w:r>
      <w:r w:rsidR="0066436B">
        <w:t>d</w:t>
      </w:r>
      <w:r>
        <w:t>:</w:t>
      </w:r>
      <w:r w:rsidR="00B05993" w:rsidRPr="00B05993">
        <w:t xml:space="preserve"> password123</w:t>
      </w:r>
      <w:r>
        <w:br/>
        <w:t xml:space="preserve">  - Username: </w:t>
      </w:r>
      <w:r w:rsidR="00B05993" w:rsidRPr="00B05993">
        <w:t>maria@yahoo.com</w:t>
      </w:r>
      <w:r>
        <w:br/>
        <w:t xml:space="preserve">  - Password:</w:t>
      </w:r>
      <w:r w:rsidR="00B05993" w:rsidRPr="00B05993">
        <w:t xml:space="preserve"> password456</w:t>
      </w:r>
      <w:r>
        <w:br/>
      </w:r>
    </w:p>
    <w:p w14:paraId="0EB7715F" w14:textId="77777777" w:rsidR="00BA3F7A" w:rsidRPr="0066436B" w:rsidRDefault="00000000">
      <w:pPr>
        <w:pStyle w:val="21"/>
        <w:rPr>
          <w:lang w:val="el-GR"/>
        </w:rPr>
      </w:pPr>
      <w:r w:rsidRPr="0066436B">
        <w:rPr>
          <w:lang w:val="el-GR"/>
        </w:rPr>
        <w:t>Σύνδεσμος στον Ιστοχώρο</w:t>
      </w:r>
    </w:p>
    <w:p w14:paraId="2E851471" w14:textId="30CCDBFC" w:rsidR="00BA3F7A" w:rsidRPr="0066436B" w:rsidRDefault="00000000">
      <w:pPr>
        <w:rPr>
          <w:lang w:val="el-GR"/>
        </w:rPr>
      </w:pPr>
      <w:r w:rsidRPr="0066436B">
        <w:rPr>
          <w:lang w:val="el-GR"/>
        </w:rPr>
        <w:t>Ο ιστοχώρος είναι διαθέσιμος στον παρακάτω σύνδεσμο:</w:t>
      </w:r>
      <w:r w:rsidRPr="0066436B">
        <w:rPr>
          <w:lang w:val="el-GR"/>
        </w:rPr>
        <w:br/>
      </w:r>
      <w:hyperlink r:id="rId6" w:history="1">
        <w:r w:rsidR="002C3EE7" w:rsidRPr="002C3EE7">
          <w:rPr>
            <w:rStyle w:val="-"/>
            <w:lang w:val="el-GR"/>
          </w:rPr>
          <w:t>https://novatsidi.webpages.auth.gr/4198partB/</w:t>
        </w:r>
      </w:hyperlink>
      <w:r w:rsidRPr="0066436B">
        <w:rPr>
          <w:lang w:val="el-GR"/>
        </w:rPr>
        <w:br/>
      </w:r>
    </w:p>
    <w:p w14:paraId="1F397C3A" w14:textId="77777777" w:rsidR="00C82D02" w:rsidRPr="00A22C0C" w:rsidRDefault="00000000">
      <w:pPr>
        <w:rPr>
          <w:lang w:val="el-GR"/>
        </w:rPr>
      </w:pPr>
      <w:r w:rsidRPr="0066436B">
        <w:rPr>
          <w:lang w:val="el-GR"/>
        </w:rPr>
        <w:t xml:space="preserve">Για την πρόσβαση στη βάση δεδομένων, χρησιμοποιείται το </w:t>
      </w:r>
      <w:r>
        <w:t>profile</w:t>
      </w:r>
      <w:r w:rsidRPr="0066436B">
        <w:rPr>
          <w:lang w:val="el-GR"/>
        </w:rPr>
        <w:t>:</w:t>
      </w:r>
    </w:p>
    <w:p w14:paraId="6F98D994" w14:textId="037E4C15" w:rsidR="002C3EE7" w:rsidRPr="00826B27" w:rsidRDefault="00000000">
      <w:pPr>
        <w:rPr>
          <w:lang w:val="el-GR"/>
        </w:rPr>
      </w:pPr>
      <w:r w:rsidRPr="0066436B">
        <w:rPr>
          <w:lang w:val="el-GR"/>
        </w:rPr>
        <w:br/>
      </w:r>
      <w:r w:rsidR="002C3EE7" w:rsidRPr="002C3EE7">
        <w:rPr>
          <w:lang w:val="el-GR"/>
        </w:rPr>
        <w:t>-</w:t>
      </w:r>
      <w:r w:rsidR="002C3EE7">
        <w:t>Username</w:t>
      </w:r>
      <w:r w:rsidR="002C3EE7" w:rsidRPr="002C3EE7">
        <w:rPr>
          <w:lang w:val="el-GR"/>
        </w:rPr>
        <w:t>:</w:t>
      </w:r>
      <w:r w:rsidR="00826B27" w:rsidRPr="00826B27">
        <w:rPr>
          <w:lang w:val="el-GR"/>
        </w:rPr>
        <w:t xml:space="preserve"> profileUSER</w:t>
      </w:r>
    </w:p>
    <w:p w14:paraId="426DFF1A" w14:textId="1979CBCE" w:rsidR="00BA3F7A" w:rsidRPr="00A22C0C" w:rsidRDefault="002C3EE7">
      <w:pPr>
        <w:rPr>
          <w:lang w:val="el-GR"/>
        </w:rPr>
      </w:pPr>
      <w:r w:rsidRPr="00A22C0C">
        <w:rPr>
          <w:lang w:val="el-GR"/>
        </w:rPr>
        <w:t>-</w:t>
      </w:r>
      <w:r>
        <w:t>Password</w:t>
      </w:r>
      <w:r w:rsidRPr="00A22C0C">
        <w:rPr>
          <w:lang w:val="el-GR"/>
        </w:rPr>
        <w:t>:</w:t>
      </w:r>
      <w:r w:rsidR="00826B27" w:rsidRPr="00A22C0C">
        <w:rPr>
          <w:lang w:val="el-GR"/>
        </w:rPr>
        <w:t xml:space="preserve"> </w:t>
      </w:r>
      <w:r w:rsidR="00826B27" w:rsidRPr="00826B27">
        <w:t>Testing</w:t>
      </w:r>
      <w:r w:rsidR="00826B27" w:rsidRPr="00A22C0C">
        <w:rPr>
          <w:lang w:val="el-GR"/>
        </w:rPr>
        <w:t>1001@</w:t>
      </w:r>
      <w:r w:rsidRPr="0066436B">
        <w:rPr>
          <w:lang w:val="el-GR"/>
        </w:rPr>
        <w:br/>
      </w:r>
    </w:p>
    <w:p w14:paraId="12582AA5" w14:textId="3841BA31" w:rsidR="0044125D" w:rsidRPr="0044125D" w:rsidRDefault="0044125D" w:rsidP="0044125D">
      <w:pPr>
        <w:rPr>
          <w:lang w:val="el-GR"/>
        </w:rPr>
      </w:pPr>
      <w:r>
        <w:rPr>
          <w:lang w:val="el-GR"/>
        </w:rPr>
        <w:t xml:space="preserve">Βέβαια αξίζει να σημειωθεί ότι , στα αρχεία που ανέβηκαν στο </w:t>
      </w:r>
      <w:r>
        <w:t>e</w:t>
      </w:r>
      <w:r w:rsidRPr="0044125D">
        <w:rPr>
          <w:lang w:val="el-GR"/>
        </w:rPr>
        <w:t>-</w:t>
      </w:r>
      <w:r>
        <w:t>learning</w:t>
      </w:r>
      <w:r>
        <w:rPr>
          <w:lang w:val="el-GR"/>
        </w:rPr>
        <w:t xml:space="preserve"> χρησιμοποιείται </w:t>
      </w:r>
      <w:r w:rsidRPr="0044125D">
        <w:rPr>
          <w:lang w:val="el-GR"/>
        </w:rPr>
        <w:t xml:space="preserve"> η διεύθυνση </w:t>
      </w:r>
      <w:r>
        <w:t>localhost</w:t>
      </w:r>
      <w:r w:rsidRPr="0044125D">
        <w:rPr>
          <w:lang w:val="el-GR"/>
        </w:rPr>
        <w:t xml:space="preserve"> </w:t>
      </w:r>
      <w:r>
        <w:rPr>
          <w:lang w:val="el-GR"/>
        </w:rPr>
        <w:t xml:space="preserve">,έτσι ώστε όταν δημιουργήσετε τοπικά την βάση δεδομένων </w:t>
      </w:r>
      <w:r w:rsidRPr="0044125D">
        <w:t>student</w:t>
      </w:r>
      <w:r w:rsidRPr="0044125D">
        <w:rPr>
          <w:lang w:val="el-GR"/>
        </w:rPr>
        <w:t>4198</w:t>
      </w:r>
      <w:r w:rsidRPr="0044125D">
        <w:t>partB</w:t>
      </w:r>
      <w:r w:rsidRPr="0044125D">
        <w:rPr>
          <w:lang w:val="el-GR"/>
        </w:rPr>
        <w:t xml:space="preserve">  (</w:t>
      </w:r>
      <w:r>
        <w:rPr>
          <w:lang w:val="el-GR"/>
        </w:rPr>
        <w:t>μέσω του κώδικα</w:t>
      </w:r>
      <w:r w:rsidRPr="0044125D">
        <w:rPr>
          <w:lang w:val="el-GR"/>
        </w:rPr>
        <w:t xml:space="preserve"> </w:t>
      </w:r>
      <w:r w:rsidRPr="0044125D">
        <w:t>student</w:t>
      </w:r>
      <w:r w:rsidRPr="0044125D">
        <w:rPr>
          <w:lang w:val="el-GR"/>
        </w:rPr>
        <w:t>4198</w:t>
      </w:r>
      <w:r w:rsidRPr="0044125D">
        <w:t>partB</w:t>
      </w:r>
      <w:r w:rsidRPr="0044125D">
        <w:rPr>
          <w:lang w:val="el-GR"/>
        </w:rPr>
        <w:t>.</w:t>
      </w:r>
      <w:r>
        <w:t>sql</w:t>
      </w:r>
      <w:r>
        <w:rPr>
          <w:lang w:val="el-GR"/>
        </w:rPr>
        <w:t xml:space="preserve"> </w:t>
      </w:r>
      <w:r w:rsidRPr="0044125D">
        <w:rPr>
          <w:lang w:val="el-GR"/>
        </w:rPr>
        <w:t>)</w:t>
      </w:r>
      <w:r>
        <w:rPr>
          <w:lang w:val="el-GR"/>
        </w:rPr>
        <w:t xml:space="preserve"> να λειτουγεί κανονικά στον υπολογιστή σας.</w:t>
      </w:r>
    </w:p>
    <w:p w14:paraId="4FBF1955" w14:textId="5B68A407" w:rsidR="0044125D" w:rsidRPr="0044125D" w:rsidRDefault="0044125D">
      <w:pPr>
        <w:rPr>
          <w:lang w:val="el-GR"/>
        </w:rPr>
      </w:pPr>
    </w:p>
    <w:sectPr w:rsidR="0044125D" w:rsidRPr="004412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AE03EA"/>
    <w:multiLevelType w:val="multilevel"/>
    <w:tmpl w:val="D218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30EA8"/>
    <w:multiLevelType w:val="hybridMultilevel"/>
    <w:tmpl w:val="CCD48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52194"/>
    <w:multiLevelType w:val="multilevel"/>
    <w:tmpl w:val="CA2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03196"/>
    <w:multiLevelType w:val="multilevel"/>
    <w:tmpl w:val="065E9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B01F2C"/>
    <w:multiLevelType w:val="multilevel"/>
    <w:tmpl w:val="29CA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76047"/>
    <w:multiLevelType w:val="multilevel"/>
    <w:tmpl w:val="7FF6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54C8B"/>
    <w:multiLevelType w:val="hybridMultilevel"/>
    <w:tmpl w:val="7370E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9551B7"/>
    <w:multiLevelType w:val="hybridMultilevel"/>
    <w:tmpl w:val="2710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F3D63"/>
    <w:multiLevelType w:val="hybridMultilevel"/>
    <w:tmpl w:val="7A24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C7E5C"/>
    <w:multiLevelType w:val="multilevel"/>
    <w:tmpl w:val="C8A4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663146">
    <w:abstractNumId w:val="8"/>
  </w:num>
  <w:num w:numId="2" w16cid:durableId="276719290">
    <w:abstractNumId w:val="6"/>
  </w:num>
  <w:num w:numId="3" w16cid:durableId="1419207129">
    <w:abstractNumId w:val="5"/>
  </w:num>
  <w:num w:numId="4" w16cid:durableId="1040202577">
    <w:abstractNumId w:val="4"/>
  </w:num>
  <w:num w:numId="5" w16cid:durableId="1603415165">
    <w:abstractNumId w:val="7"/>
  </w:num>
  <w:num w:numId="6" w16cid:durableId="1314917552">
    <w:abstractNumId w:val="3"/>
  </w:num>
  <w:num w:numId="7" w16cid:durableId="153760935">
    <w:abstractNumId w:val="2"/>
  </w:num>
  <w:num w:numId="8" w16cid:durableId="1377509816">
    <w:abstractNumId w:val="1"/>
  </w:num>
  <w:num w:numId="9" w16cid:durableId="1318535125">
    <w:abstractNumId w:val="0"/>
  </w:num>
  <w:num w:numId="10" w16cid:durableId="2105027580">
    <w:abstractNumId w:val="10"/>
  </w:num>
  <w:num w:numId="11" w16cid:durableId="1943494401">
    <w:abstractNumId w:val="17"/>
  </w:num>
  <w:num w:numId="12" w16cid:durableId="100271043">
    <w:abstractNumId w:val="18"/>
  </w:num>
  <w:num w:numId="13" w16cid:durableId="847527006">
    <w:abstractNumId w:val="13"/>
  </w:num>
  <w:num w:numId="14" w16cid:durableId="1191527907">
    <w:abstractNumId w:val="12"/>
  </w:num>
  <w:num w:numId="15" w16cid:durableId="904729852">
    <w:abstractNumId w:val="15"/>
  </w:num>
  <w:num w:numId="16" w16cid:durableId="2093114955">
    <w:abstractNumId w:val="14"/>
  </w:num>
  <w:num w:numId="17" w16cid:durableId="331688867">
    <w:abstractNumId w:val="11"/>
  </w:num>
  <w:num w:numId="18" w16cid:durableId="1146778652">
    <w:abstractNumId w:val="9"/>
  </w:num>
  <w:num w:numId="19" w16cid:durableId="1767017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EE7"/>
    <w:rsid w:val="00326F90"/>
    <w:rsid w:val="0044125D"/>
    <w:rsid w:val="00553B5B"/>
    <w:rsid w:val="005A65D1"/>
    <w:rsid w:val="005F43AC"/>
    <w:rsid w:val="0066436B"/>
    <w:rsid w:val="00790679"/>
    <w:rsid w:val="00826B27"/>
    <w:rsid w:val="00896A4A"/>
    <w:rsid w:val="008F584F"/>
    <w:rsid w:val="009365D0"/>
    <w:rsid w:val="009E135B"/>
    <w:rsid w:val="00A00F98"/>
    <w:rsid w:val="00A22C0C"/>
    <w:rsid w:val="00AA1D8D"/>
    <w:rsid w:val="00B05993"/>
    <w:rsid w:val="00B47730"/>
    <w:rsid w:val="00BA3F7A"/>
    <w:rsid w:val="00BD1CB3"/>
    <w:rsid w:val="00C82D02"/>
    <w:rsid w:val="00CB0664"/>
    <w:rsid w:val="00D10709"/>
    <w:rsid w:val="00FC693F"/>
    <w:rsid w:val="00FD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77F6BF"/>
  <w14:defaultImageDpi w14:val="300"/>
  <w15:docId w15:val="{C243356B-246F-4E69-90BC-0970051B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Επικεφαλίδα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Τίτλος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Υπότιτλος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Σώμα κειμένου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Σώμα κείμενου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Σώμα κείμενου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Κείμενο μακροεντολής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Απόσπασμα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Επικεφαλίδα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Επικεφαλίδα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Έντονο απόσπ.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-">
    <w:name w:val="Hyperlink"/>
    <w:basedOn w:val="a2"/>
    <w:uiPriority w:val="99"/>
    <w:unhideWhenUsed/>
    <w:rsid w:val="002C3EE7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2C3EE7"/>
    <w:rPr>
      <w:color w:val="605E5C"/>
      <w:shd w:val="clear" w:color="auto" w:fill="E1DFDD"/>
    </w:rPr>
  </w:style>
  <w:style w:type="paragraph" w:styleId="Web">
    <w:name w:val="Normal (Web)"/>
    <w:basedOn w:val="a1"/>
    <w:uiPriority w:val="99"/>
    <w:semiHidden/>
    <w:unhideWhenUsed/>
    <w:rsid w:val="009E135B"/>
    <w:rPr>
      <w:rFonts w:ascii="Times New Roman" w:hAnsi="Times New Roman" w:cs="Times New Roman"/>
      <w:sz w:val="24"/>
      <w:szCs w:val="24"/>
    </w:rPr>
  </w:style>
  <w:style w:type="character" w:styleId="-0">
    <w:name w:val="FollowedHyperlink"/>
    <w:basedOn w:val="a2"/>
    <w:uiPriority w:val="99"/>
    <w:semiHidden/>
    <w:unhideWhenUsed/>
    <w:rsid w:val="00C82D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vatsidi.webpages.auth.gr/4198part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Thanos nova</cp:lastModifiedBy>
  <cp:revision>16</cp:revision>
  <dcterms:created xsi:type="dcterms:W3CDTF">2013-12-23T23:15:00Z</dcterms:created>
  <dcterms:modified xsi:type="dcterms:W3CDTF">2025-01-09T12:32:00Z</dcterms:modified>
  <cp:category/>
</cp:coreProperties>
</file>